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16D7" w14:textId="5DF5FAE2" w:rsidR="00F61577" w:rsidRPr="00163630" w:rsidRDefault="0052031B">
      <w:pPr>
        <w:pStyle w:val="Title"/>
        <w:rPr>
          <w:rFonts w:cstheme="majorHAnsi"/>
          <w:sz w:val="48"/>
          <w:szCs w:val="48"/>
        </w:rPr>
      </w:pPr>
      <w:r w:rsidRPr="00163630">
        <w:rPr>
          <w:rFonts w:cstheme="majorHAnsi"/>
          <w:sz w:val="48"/>
          <w:szCs w:val="48"/>
        </w:rPr>
        <w:t xml:space="preserve">Classes and attributes for the Maintenance Inspection </w:t>
      </w:r>
      <w:r w:rsidR="006C0653">
        <w:rPr>
          <w:rFonts w:cstheme="majorHAnsi"/>
          <w:sz w:val="48"/>
          <w:szCs w:val="48"/>
        </w:rPr>
        <w:t>Forms</w:t>
      </w:r>
      <w:r w:rsidRPr="00163630">
        <w:rPr>
          <w:rFonts w:cstheme="majorHAnsi"/>
          <w:sz w:val="48"/>
          <w:szCs w:val="48"/>
        </w:rPr>
        <w:t xml:space="preserve"> Application</w:t>
      </w:r>
    </w:p>
    <w:p w14:paraId="4FEE248D"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This document presents the foundational class structure identified during the domain modelling phase of the project. Its purpose is to provide a clear, technology-independent representation of the core entities (“conceptual classes”) involved in the digital maintenance inspection process, along with the essential information each must contain.</w:t>
      </w:r>
    </w:p>
    <w:p w14:paraId="7DFD02FF"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The conceptual classes were identified through:</w:t>
      </w:r>
    </w:p>
    <w:p w14:paraId="6E68DF4E"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Analysis of existing paper-based inspection forms</w:t>
      </w:r>
    </w:p>
    <w:p w14:paraId="484B981D"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Review of operational workflows</w:t>
      </w:r>
    </w:p>
    <w:p w14:paraId="17177637" w14:textId="77777777" w:rsidR="006C0653" w:rsidRPr="006C0653" w:rsidRDefault="006C0653" w:rsidP="006C0653">
      <w:pPr>
        <w:numPr>
          <w:ilvl w:val="0"/>
          <w:numId w:val="15"/>
        </w:numPr>
        <w:rPr>
          <w:rFonts w:asciiTheme="majorHAnsi" w:hAnsiTheme="majorHAnsi" w:cstheme="majorHAnsi"/>
          <w:sz w:val="24"/>
          <w:szCs w:val="24"/>
          <w:lang w:val="en-GB"/>
        </w:rPr>
      </w:pPr>
      <w:r w:rsidRPr="006C0653">
        <w:rPr>
          <w:rFonts w:asciiTheme="majorHAnsi" w:hAnsiTheme="majorHAnsi" w:cstheme="majorHAnsi"/>
          <w:sz w:val="24"/>
          <w:szCs w:val="24"/>
          <w:lang w:val="en-GB"/>
        </w:rPr>
        <w:t>Stakeholder discussions with engineers and management</w:t>
      </w:r>
    </w:p>
    <w:p w14:paraId="7A1EE21C" w14:textId="3F4872AE"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This analysis resulted in a generalised structure that supports a wide range of inspection types</w:t>
      </w:r>
      <w:r>
        <w:rPr>
          <w:rFonts w:asciiTheme="majorHAnsi" w:hAnsiTheme="majorHAnsi" w:cstheme="majorHAnsi"/>
          <w:sz w:val="24"/>
          <w:szCs w:val="24"/>
          <w:lang w:val="en-GB"/>
        </w:rPr>
        <w:t xml:space="preserve">, </w:t>
      </w:r>
      <w:r w:rsidRPr="006C0653">
        <w:rPr>
          <w:rFonts w:asciiTheme="majorHAnsi" w:hAnsiTheme="majorHAnsi" w:cstheme="majorHAnsi"/>
          <w:sz w:val="24"/>
          <w:szCs w:val="24"/>
          <w:lang w:val="en-GB"/>
        </w:rPr>
        <w:t xml:space="preserve">from facilities checks such as </w:t>
      </w:r>
      <w:r w:rsidRPr="006C0653">
        <w:rPr>
          <w:rFonts w:asciiTheme="majorHAnsi" w:hAnsiTheme="majorHAnsi" w:cstheme="majorHAnsi"/>
          <w:i/>
          <w:iCs/>
          <w:sz w:val="24"/>
          <w:szCs w:val="24"/>
          <w:lang w:val="en-GB"/>
        </w:rPr>
        <w:t>emergency lighting</w:t>
      </w:r>
      <w:r w:rsidRPr="006C0653">
        <w:rPr>
          <w:rFonts w:asciiTheme="majorHAnsi" w:hAnsiTheme="majorHAnsi" w:cstheme="majorHAnsi"/>
          <w:sz w:val="24"/>
          <w:szCs w:val="24"/>
          <w:lang w:val="en-GB"/>
        </w:rPr>
        <w:t xml:space="preserve"> or </w:t>
      </w:r>
      <w:r w:rsidRPr="006C0653">
        <w:rPr>
          <w:rFonts w:asciiTheme="majorHAnsi" w:hAnsiTheme="majorHAnsi" w:cstheme="majorHAnsi"/>
          <w:i/>
          <w:iCs/>
          <w:sz w:val="24"/>
          <w:szCs w:val="24"/>
          <w:lang w:val="en-GB"/>
        </w:rPr>
        <w:t>fire door inspections</w:t>
      </w:r>
      <w:r w:rsidRPr="006C0653">
        <w:rPr>
          <w:rFonts w:asciiTheme="majorHAnsi" w:hAnsiTheme="majorHAnsi" w:cstheme="majorHAnsi"/>
          <w:sz w:val="24"/>
          <w:szCs w:val="24"/>
          <w:lang w:val="en-GB"/>
        </w:rPr>
        <w:t xml:space="preserve"> to machine safety checks such as </w:t>
      </w:r>
      <w:r w:rsidRPr="006C0653">
        <w:rPr>
          <w:rFonts w:asciiTheme="majorHAnsi" w:hAnsiTheme="majorHAnsi" w:cstheme="majorHAnsi"/>
          <w:i/>
          <w:iCs/>
          <w:sz w:val="24"/>
          <w:szCs w:val="24"/>
          <w:lang w:val="en-GB"/>
        </w:rPr>
        <w:t>emergency stop tests</w:t>
      </w:r>
      <w:r w:rsidRPr="006C0653">
        <w:rPr>
          <w:rFonts w:asciiTheme="majorHAnsi" w:hAnsiTheme="majorHAnsi" w:cstheme="majorHAnsi"/>
          <w:sz w:val="24"/>
          <w:szCs w:val="24"/>
          <w:lang w:val="en-GB"/>
        </w:rPr>
        <w:t>. The structure emphasises clarity, reusability, and scalability across inspection contexts.</w:t>
      </w:r>
    </w:p>
    <w:p w14:paraId="0DD54CFA"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At this stage, only essential attributes for each class are recorded. These attributes will later be transformed into data fields within an Entity–Relationship Diagram (ERD), which will then form the structural basis for the database. Methods, behaviours, and technology-specific details are intentionally excluded to avoid premature design decisions. This approach aligns with TM354 guidance, which recommends separating domain logic from implementation logic to ensure a more adaptable and maintainable system design.</w:t>
      </w:r>
    </w:p>
    <w:p w14:paraId="4AF6CF96" w14:textId="77777777" w:rsidR="006C0653" w:rsidRPr="006C0653" w:rsidRDefault="006C0653" w:rsidP="006C0653">
      <w:pPr>
        <w:rPr>
          <w:rFonts w:asciiTheme="majorHAnsi" w:hAnsiTheme="majorHAnsi" w:cstheme="majorHAnsi"/>
          <w:sz w:val="24"/>
          <w:szCs w:val="24"/>
          <w:lang w:val="en-GB"/>
        </w:rPr>
      </w:pPr>
      <w:r w:rsidRPr="006C0653">
        <w:rPr>
          <w:rFonts w:asciiTheme="majorHAnsi" w:hAnsiTheme="majorHAnsi" w:cstheme="majorHAnsi"/>
          <w:sz w:val="24"/>
          <w:szCs w:val="24"/>
          <w:lang w:val="en-GB"/>
        </w:rPr>
        <w:t>The resulting classes and attributes form a critical bridge between the problem domain and the subsequent phases of requirements engineering, structural modelling (via UML), and implementation. They will also guide validation activities to ensure alignment with stakeholder needs before database or user interface development begins.</w:t>
      </w:r>
    </w:p>
    <w:p w14:paraId="045B1FA5" w14:textId="77777777" w:rsidR="00E214E8" w:rsidRDefault="00E214E8" w:rsidP="00E214E8">
      <w:pPr>
        <w:rPr>
          <w:lang w:val="en-GB"/>
        </w:rPr>
      </w:pPr>
    </w:p>
    <w:p w14:paraId="2B14A20B" w14:textId="77777777" w:rsidR="00E214E8" w:rsidRDefault="00E214E8" w:rsidP="00E214E8">
      <w:pPr>
        <w:rPr>
          <w:lang w:val="en-GB"/>
        </w:rPr>
      </w:pPr>
    </w:p>
    <w:p w14:paraId="13A8FAA3" w14:textId="77777777" w:rsidR="00163630" w:rsidRDefault="00163630" w:rsidP="00E214E8">
      <w:pPr>
        <w:rPr>
          <w:lang w:val="en-GB"/>
        </w:rPr>
      </w:pPr>
    </w:p>
    <w:p w14:paraId="30042916" w14:textId="77777777" w:rsidR="00163630" w:rsidRDefault="00163630" w:rsidP="00E214E8">
      <w:pPr>
        <w:rPr>
          <w:lang w:val="en-GB"/>
        </w:rPr>
      </w:pPr>
    </w:p>
    <w:p w14:paraId="0CAC3842" w14:textId="77777777" w:rsidR="00163630" w:rsidRDefault="00163630" w:rsidP="00E214E8">
      <w:pPr>
        <w:rPr>
          <w:lang w:val="en-GB"/>
        </w:rPr>
      </w:pPr>
    </w:p>
    <w:p w14:paraId="2EEAF431" w14:textId="77777777" w:rsidR="00163630" w:rsidRDefault="00163630" w:rsidP="00E214E8">
      <w:pPr>
        <w:rPr>
          <w:lang w:val="en-GB"/>
        </w:rPr>
      </w:pPr>
    </w:p>
    <w:p w14:paraId="469BA610" w14:textId="77777777" w:rsidR="00163630" w:rsidRPr="00E214E8" w:rsidRDefault="00163630" w:rsidP="00E214E8">
      <w:pPr>
        <w:rPr>
          <w:lang w:val="en-GB"/>
        </w:rPr>
      </w:pPr>
    </w:p>
    <w:p w14:paraId="6A9006DD" w14:textId="77777777" w:rsidR="00F61577" w:rsidRPr="00E214E8" w:rsidRDefault="003A6642">
      <w:pPr>
        <w:pStyle w:val="Heading1"/>
        <w:rPr>
          <w:rFonts w:cstheme="majorHAnsi"/>
          <w:sz w:val="32"/>
          <w:szCs w:val="32"/>
        </w:rPr>
      </w:pPr>
      <w:r w:rsidRPr="00E214E8">
        <w:rPr>
          <w:rFonts w:cstheme="majorHAnsi"/>
          <w:sz w:val="32"/>
          <w:szCs w:val="32"/>
        </w:rPr>
        <w:t>Conceptual Classes and Attributes (No Methods)</w:t>
      </w:r>
    </w:p>
    <w:p w14:paraId="29C466DB" w14:textId="6EAAAF94" w:rsidR="001841E0" w:rsidRPr="001841E0" w:rsidRDefault="003A6642" w:rsidP="001841E0">
      <w:pPr>
        <w:pStyle w:val="Heading2"/>
        <w:spacing w:line="360" w:lineRule="auto"/>
        <w:rPr>
          <w:rFonts w:cstheme="majorHAnsi"/>
          <w:sz w:val="28"/>
          <w:szCs w:val="28"/>
        </w:rPr>
      </w:pPr>
      <w:r w:rsidRPr="001841E0">
        <w:rPr>
          <w:rFonts w:cstheme="majorHAnsi"/>
          <w:sz w:val="28"/>
          <w:szCs w:val="28"/>
        </w:rPr>
        <w:t>User</w:t>
      </w:r>
    </w:p>
    <w:p w14:paraId="5FFD8AAD" w14:textId="77777777" w:rsidR="00A0423D" w:rsidRPr="000A7C86" w:rsidRDefault="00A0423D" w:rsidP="00A0423D">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Represents an individual interacting with the system, either as an engineer performing</w:t>
      </w:r>
    </w:p>
    <w:p w14:paraId="0017F726" w14:textId="77777777" w:rsidR="000A7C86" w:rsidRPr="000A7C86" w:rsidRDefault="00A0423D" w:rsidP="00A0423D">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 xml:space="preserve">inspections or a manager reviewing outcomes. Each user is automatically identified </w:t>
      </w:r>
    </w:p>
    <w:p w14:paraId="0ED32D38" w14:textId="32712E5E" w:rsidR="00A0423D" w:rsidRPr="000A7C86" w:rsidRDefault="00A0423D" w:rsidP="000A7C86">
      <w:pPr>
        <w:pStyle w:val="ListBullet"/>
        <w:numPr>
          <w:ilvl w:val="0"/>
          <w:numId w:val="0"/>
        </w:numPr>
        <w:ind w:left="360" w:hanging="360"/>
        <w:rPr>
          <w:rFonts w:asciiTheme="majorHAnsi" w:eastAsia="MS Mincho" w:hAnsiTheme="majorHAnsi" w:cstheme="majorHAnsi"/>
          <w:sz w:val="24"/>
          <w:szCs w:val="24"/>
        </w:rPr>
      </w:pPr>
      <w:r w:rsidRPr="000A7C86">
        <w:rPr>
          <w:rFonts w:asciiTheme="majorHAnsi" w:eastAsia="MS Mincho" w:hAnsiTheme="majorHAnsi" w:cstheme="majorHAnsi"/>
          <w:sz w:val="24"/>
          <w:szCs w:val="24"/>
        </w:rPr>
        <w:t>o</w:t>
      </w:r>
      <w:r w:rsidR="000A7C86" w:rsidRPr="000A7C86">
        <w:rPr>
          <w:rFonts w:asciiTheme="majorHAnsi" w:eastAsia="MS Mincho" w:hAnsiTheme="majorHAnsi" w:cstheme="majorHAnsi"/>
          <w:sz w:val="24"/>
          <w:szCs w:val="24"/>
        </w:rPr>
        <w:t xml:space="preserve">n </w:t>
      </w:r>
      <w:r w:rsidRPr="000A7C86">
        <w:rPr>
          <w:rFonts w:asciiTheme="majorHAnsi" w:eastAsia="MS Mincho" w:hAnsiTheme="majorHAnsi" w:cstheme="majorHAnsi"/>
          <w:sz w:val="24"/>
          <w:szCs w:val="24"/>
        </w:rPr>
        <w:t>login, enabling audit trails and role-based access control throughout the application.</w:t>
      </w:r>
    </w:p>
    <w:p w14:paraId="0C44C7D6" w14:textId="77777777" w:rsidR="00A0423D" w:rsidRPr="000A7C86" w:rsidRDefault="00A0423D" w:rsidP="00A0423D">
      <w:pPr>
        <w:pStyle w:val="ListBullet"/>
        <w:numPr>
          <w:ilvl w:val="0"/>
          <w:numId w:val="0"/>
        </w:numPr>
        <w:rPr>
          <w:rFonts w:asciiTheme="majorHAnsi" w:eastAsia="MS Mincho" w:hAnsiTheme="majorHAnsi" w:cstheme="majorHAnsi"/>
          <w:sz w:val="24"/>
          <w:szCs w:val="24"/>
        </w:rPr>
      </w:pPr>
    </w:p>
    <w:p w14:paraId="2C5A18D3" w14:textId="713FF5EC" w:rsidR="000A7C86" w:rsidRPr="000A7C86" w:rsidRDefault="00A0423D" w:rsidP="000A7C86">
      <w:pPr>
        <w:pStyle w:val="ListBullet"/>
        <w:numPr>
          <w:ilvl w:val="0"/>
          <w:numId w:val="0"/>
        </w:numPr>
        <w:spacing w:after="0"/>
        <w:rPr>
          <w:rFonts w:asciiTheme="majorHAnsi" w:eastAsia="MS Mincho" w:hAnsiTheme="majorHAnsi" w:cstheme="majorHAnsi"/>
          <w:b/>
          <w:bCs/>
          <w:sz w:val="24"/>
          <w:szCs w:val="24"/>
        </w:rPr>
      </w:pPr>
      <w:r w:rsidRPr="000A7C86">
        <w:rPr>
          <w:rFonts w:asciiTheme="majorHAnsi" w:eastAsia="MS Mincho" w:hAnsiTheme="majorHAnsi" w:cstheme="majorHAnsi"/>
          <w:b/>
          <w:bCs/>
          <w:sz w:val="24"/>
          <w:szCs w:val="24"/>
        </w:rPr>
        <w:t>Attributes:</w:t>
      </w:r>
    </w:p>
    <w:p w14:paraId="48CF3783" w14:textId="735FC59B"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userID</w:t>
      </w:r>
      <w:proofErr w:type="spellEnd"/>
    </w:p>
    <w:p w14:paraId="50916545" w14:textId="1B57AB7C" w:rsidR="00F61577" w:rsidRPr="003E4E4D" w:rsidRDefault="003A6642">
      <w:pPr>
        <w:pStyle w:val="ListBullet"/>
        <w:rPr>
          <w:rFonts w:ascii="Cascadia Code" w:hAnsi="Cascadia Code" w:cstheme="majorHAnsi"/>
        </w:rPr>
      </w:pPr>
      <w:r w:rsidRPr="003E4E4D">
        <w:rPr>
          <w:rFonts w:ascii="Cascadia Code" w:hAnsi="Cascadia Code" w:cstheme="majorHAnsi"/>
        </w:rPr>
        <w:t>username</w:t>
      </w:r>
    </w:p>
    <w:p w14:paraId="74E6E93F" w14:textId="5FE3759E"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fullName</w:t>
      </w:r>
      <w:proofErr w:type="spellEnd"/>
    </w:p>
    <w:p w14:paraId="598F0647" w14:textId="686D9A86" w:rsidR="00F61577" w:rsidRPr="003E4E4D" w:rsidRDefault="003A6642">
      <w:pPr>
        <w:pStyle w:val="ListBullet"/>
        <w:rPr>
          <w:rFonts w:ascii="Cascadia Code" w:hAnsi="Cascadia Code" w:cstheme="majorHAnsi"/>
        </w:rPr>
      </w:pPr>
      <w:r w:rsidRPr="003E4E4D">
        <w:rPr>
          <w:rFonts w:ascii="Cascadia Code" w:hAnsi="Cascadia Code" w:cstheme="majorHAnsi"/>
        </w:rPr>
        <w:t>role</w:t>
      </w:r>
    </w:p>
    <w:p w14:paraId="0EE709DE" w14:textId="2BF99426" w:rsidR="00FA7E9A" w:rsidRPr="003E4E4D" w:rsidRDefault="00FA7E9A" w:rsidP="00FA7E9A">
      <w:pPr>
        <w:pStyle w:val="ListBullet"/>
        <w:rPr>
          <w:rFonts w:ascii="Cascadia Code" w:hAnsi="Cascadia Code" w:cstheme="majorHAnsi"/>
        </w:rPr>
      </w:pPr>
      <w:r w:rsidRPr="003E4E4D">
        <w:rPr>
          <w:rFonts w:ascii="Cascadia Code" w:hAnsi="Cascadia Code" w:cstheme="majorHAnsi"/>
        </w:rPr>
        <w:t>email</w:t>
      </w:r>
    </w:p>
    <w:p w14:paraId="2B35D529" w14:textId="0B497E3A" w:rsidR="00163630" w:rsidRPr="00163630" w:rsidRDefault="003A6642" w:rsidP="00163630">
      <w:pPr>
        <w:pStyle w:val="Heading2"/>
        <w:spacing w:after="240"/>
        <w:rPr>
          <w:rFonts w:cstheme="majorHAnsi"/>
          <w:sz w:val="28"/>
          <w:szCs w:val="28"/>
        </w:rPr>
      </w:pPr>
      <w:r w:rsidRPr="001841E0">
        <w:rPr>
          <w:rFonts w:cstheme="majorHAnsi"/>
          <w:sz w:val="28"/>
          <w:szCs w:val="28"/>
        </w:rPr>
        <w:t>Inspection</w:t>
      </w:r>
    </w:p>
    <w:p w14:paraId="314F64F1" w14:textId="5A77D9A0" w:rsidR="00B83390" w:rsidRDefault="00A0423D" w:rsidP="00A0423D">
      <w:pPr>
        <w:rPr>
          <w:rFonts w:asciiTheme="majorHAnsi" w:hAnsiTheme="majorHAnsi" w:cstheme="majorHAnsi"/>
          <w:sz w:val="24"/>
          <w:szCs w:val="24"/>
        </w:rPr>
      </w:pPr>
      <w:r w:rsidRPr="00A0423D">
        <w:rPr>
          <w:rFonts w:asciiTheme="majorHAnsi" w:hAnsiTheme="majorHAnsi" w:cstheme="majorHAnsi"/>
          <w:sz w:val="24"/>
          <w:szCs w:val="24"/>
        </w:rPr>
        <w:t>Serves as the base class for all inspections</w:t>
      </w:r>
      <w:r w:rsidR="00A75DDF">
        <w:rPr>
          <w:rFonts w:asciiTheme="majorHAnsi" w:hAnsiTheme="majorHAnsi" w:cstheme="majorHAnsi"/>
          <w:sz w:val="24"/>
          <w:szCs w:val="24"/>
        </w:rPr>
        <w:t xml:space="preserve">. </w:t>
      </w:r>
      <w:r w:rsidRPr="00A0423D">
        <w:rPr>
          <w:rFonts w:asciiTheme="majorHAnsi" w:hAnsiTheme="majorHAnsi" w:cstheme="majorHAnsi"/>
          <w:sz w:val="24"/>
          <w:szCs w:val="24"/>
        </w:rPr>
        <w:t>It captures generic details such as inspection date, inspector identity, and the</w:t>
      </w:r>
      <w:r w:rsidR="002F1319">
        <w:rPr>
          <w:rFonts w:asciiTheme="majorHAnsi" w:hAnsiTheme="majorHAnsi" w:cstheme="majorHAnsi"/>
          <w:sz w:val="24"/>
          <w:szCs w:val="24"/>
        </w:rPr>
        <w:t xml:space="preserve"> category</w:t>
      </w:r>
      <w:r w:rsidRPr="00A0423D">
        <w:rPr>
          <w:rFonts w:asciiTheme="majorHAnsi" w:hAnsiTheme="majorHAnsi" w:cstheme="majorHAnsi"/>
          <w:sz w:val="24"/>
          <w:szCs w:val="24"/>
        </w:rPr>
        <w:t xml:space="preserve"> of inspection. All specific inspections (e.g., facility or machine-based) inherit from this.</w:t>
      </w:r>
      <w:r w:rsidR="00B83390">
        <w:rPr>
          <w:rFonts w:asciiTheme="majorHAnsi" w:hAnsiTheme="majorHAnsi" w:cstheme="majorHAnsi"/>
          <w:sz w:val="24"/>
          <w:szCs w:val="24"/>
        </w:rPr>
        <w:t xml:space="preserve"> Having both categories</w:t>
      </w:r>
      <w:r w:rsidR="00A75DDF">
        <w:rPr>
          <w:rFonts w:asciiTheme="majorHAnsi" w:hAnsiTheme="majorHAnsi" w:cstheme="majorHAnsi"/>
          <w:sz w:val="24"/>
          <w:szCs w:val="24"/>
        </w:rPr>
        <w:t>:</w:t>
      </w:r>
      <w:r w:rsidR="00B83390">
        <w:rPr>
          <w:rFonts w:asciiTheme="majorHAnsi" w:hAnsiTheme="majorHAnsi" w:cstheme="majorHAnsi"/>
          <w:sz w:val="24"/>
          <w:szCs w:val="24"/>
        </w:rPr>
        <w:t xml:space="preserve"> facility and machine safety under one </w:t>
      </w:r>
      <w:r w:rsidR="00A75DDF">
        <w:rPr>
          <w:rFonts w:asciiTheme="majorHAnsi" w:hAnsiTheme="majorHAnsi" w:cstheme="majorHAnsi"/>
          <w:sz w:val="24"/>
          <w:szCs w:val="24"/>
        </w:rPr>
        <w:t>common</w:t>
      </w:r>
      <w:r w:rsidR="00B83390">
        <w:rPr>
          <w:rFonts w:asciiTheme="majorHAnsi" w:hAnsiTheme="majorHAnsi" w:cstheme="majorHAnsi"/>
          <w:sz w:val="24"/>
          <w:szCs w:val="24"/>
        </w:rPr>
        <w:t xml:space="preserve"> inspection class allows more generic and dynamic way of storing information. </w:t>
      </w:r>
    </w:p>
    <w:p w14:paraId="05D25628" w14:textId="3DCA642F" w:rsidR="000A7C86" w:rsidRPr="000A7C86" w:rsidRDefault="00A0423D" w:rsidP="000A7C86">
      <w:pPr>
        <w:spacing w:after="0"/>
        <w:rPr>
          <w:rFonts w:asciiTheme="majorHAnsi" w:hAnsiTheme="majorHAnsi" w:cstheme="majorHAnsi"/>
          <w:b/>
          <w:bCs/>
          <w:sz w:val="24"/>
          <w:szCs w:val="24"/>
        </w:rPr>
      </w:pPr>
      <w:r w:rsidRPr="000A7C86">
        <w:rPr>
          <w:rFonts w:asciiTheme="majorHAnsi" w:hAnsiTheme="majorHAnsi" w:cstheme="majorHAnsi"/>
          <w:b/>
          <w:bCs/>
          <w:sz w:val="24"/>
          <w:szCs w:val="24"/>
        </w:rPr>
        <w:t>Attributes:</w:t>
      </w:r>
    </w:p>
    <w:p w14:paraId="70FF12AD" w14:textId="6FF0A292" w:rsidR="00FA7E9A" w:rsidRPr="003E4E4D" w:rsidRDefault="003A6642" w:rsidP="00FA7E9A">
      <w:pPr>
        <w:pStyle w:val="ListBullet"/>
        <w:rPr>
          <w:rFonts w:ascii="Cascadia Code" w:hAnsi="Cascadia Code" w:cstheme="majorHAnsi"/>
        </w:rPr>
      </w:pPr>
      <w:proofErr w:type="spellStart"/>
      <w:r w:rsidRPr="003E4E4D">
        <w:rPr>
          <w:rFonts w:ascii="Cascadia Code" w:hAnsi="Cascadia Code" w:cstheme="majorHAnsi"/>
        </w:rPr>
        <w:t>inspectionID</w:t>
      </w:r>
      <w:proofErr w:type="spellEnd"/>
    </w:p>
    <w:p w14:paraId="4FD7159E" w14:textId="099D9A25" w:rsidR="00F61577" w:rsidRPr="003E4E4D" w:rsidRDefault="003A6642" w:rsidP="00FA7E9A">
      <w:pPr>
        <w:pStyle w:val="ListBullet"/>
        <w:rPr>
          <w:rFonts w:ascii="Cascadia Code" w:hAnsi="Cascadia Code" w:cstheme="majorHAnsi"/>
        </w:rPr>
      </w:pPr>
      <w:proofErr w:type="spellStart"/>
      <w:r w:rsidRPr="003E4E4D">
        <w:rPr>
          <w:rFonts w:ascii="Cascadia Code" w:hAnsi="Cascadia Code" w:cstheme="majorHAnsi"/>
        </w:rPr>
        <w:t>inspectionDate</w:t>
      </w:r>
      <w:proofErr w:type="spellEnd"/>
    </w:p>
    <w:p w14:paraId="7F2F1BB8" w14:textId="735D7A13" w:rsidR="00FA7E9A" w:rsidRPr="003E4E4D" w:rsidRDefault="00FA7E9A" w:rsidP="00FA7E9A">
      <w:pPr>
        <w:pStyle w:val="ListBullet"/>
        <w:rPr>
          <w:rFonts w:ascii="Cascadia Code" w:hAnsi="Cascadia Code" w:cstheme="majorHAnsi"/>
        </w:rPr>
      </w:pPr>
      <w:proofErr w:type="spellStart"/>
      <w:r w:rsidRPr="003E4E4D">
        <w:rPr>
          <w:rFonts w:ascii="Cascadia Code" w:hAnsi="Cascadia Code" w:cstheme="majorHAnsi"/>
        </w:rPr>
        <w:t>inspection</w:t>
      </w:r>
      <w:r w:rsidR="002F1319" w:rsidRPr="003E4E4D">
        <w:rPr>
          <w:rFonts w:ascii="Cascadia Code" w:hAnsi="Cascadia Code" w:cstheme="majorHAnsi"/>
        </w:rPr>
        <w:t>Category</w:t>
      </w:r>
      <w:proofErr w:type="spellEnd"/>
      <w:r w:rsidRPr="003E4E4D">
        <w:rPr>
          <w:rFonts w:ascii="Cascadia Code" w:hAnsi="Cascadia Code" w:cstheme="majorHAnsi"/>
        </w:rPr>
        <w:t xml:space="preserve"> </w:t>
      </w:r>
      <w:r w:rsidRPr="003E4E4D">
        <w:rPr>
          <w:rFonts w:asciiTheme="majorHAnsi" w:hAnsiTheme="majorHAnsi" w:cstheme="majorHAnsi"/>
          <w:sz w:val="24"/>
          <w:szCs w:val="24"/>
        </w:rPr>
        <w:t>(Facilities/</w:t>
      </w:r>
      <w:proofErr w:type="spellStart"/>
      <w:r w:rsidRPr="003E4E4D">
        <w:rPr>
          <w:rFonts w:asciiTheme="majorHAnsi" w:hAnsiTheme="majorHAnsi" w:cstheme="majorHAnsi"/>
          <w:sz w:val="24"/>
          <w:szCs w:val="24"/>
        </w:rPr>
        <w:t>MachineSafety</w:t>
      </w:r>
      <w:proofErr w:type="spellEnd"/>
      <w:r w:rsidRPr="003E4E4D">
        <w:rPr>
          <w:rFonts w:asciiTheme="majorHAnsi" w:hAnsiTheme="majorHAnsi" w:cstheme="majorHAnsi"/>
          <w:sz w:val="24"/>
          <w:szCs w:val="24"/>
        </w:rPr>
        <w:t>)</w:t>
      </w:r>
    </w:p>
    <w:p w14:paraId="0965270B" w14:textId="057BEAE8" w:rsidR="00F61577" w:rsidRPr="00B83390" w:rsidRDefault="003A6642">
      <w:pPr>
        <w:pStyle w:val="ListBullet"/>
        <w:rPr>
          <w:rFonts w:asciiTheme="majorHAnsi" w:hAnsiTheme="majorHAnsi" w:cstheme="majorHAnsi"/>
          <w:sz w:val="24"/>
          <w:szCs w:val="24"/>
        </w:rPr>
      </w:pPr>
      <w:proofErr w:type="spellStart"/>
      <w:r w:rsidRPr="003E4E4D">
        <w:rPr>
          <w:rFonts w:ascii="Cascadia Code" w:hAnsi="Cascadia Code" w:cstheme="majorHAnsi"/>
        </w:rPr>
        <w:t>inspectedBy</w:t>
      </w:r>
      <w:proofErr w:type="spellEnd"/>
      <w:r w:rsidRPr="003E4E4D">
        <w:rPr>
          <w:rFonts w:ascii="Cascadia Code" w:hAnsi="Cascadia Code" w:cstheme="majorHAnsi"/>
        </w:rPr>
        <w:t xml:space="preserve"> </w:t>
      </w:r>
      <w:r w:rsidR="00FA7E9A" w:rsidRPr="003E4E4D">
        <w:rPr>
          <w:rFonts w:ascii="Cascadia Code" w:hAnsi="Cascadia Code" w:cstheme="majorHAnsi"/>
          <w:sz w:val="24"/>
          <w:szCs w:val="24"/>
        </w:rPr>
        <w:t>-&gt;</w:t>
      </w:r>
      <w:r w:rsidR="00FA7E9A" w:rsidRPr="001841E0">
        <w:rPr>
          <w:rFonts w:asciiTheme="majorHAnsi" w:hAnsiTheme="majorHAnsi" w:cstheme="majorHAnsi"/>
          <w:sz w:val="24"/>
          <w:szCs w:val="24"/>
        </w:rPr>
        <w:t xml:space="preserve"> </w:t>
      </w:r>
      <w:r w:rsidRPr="003E4E4D">
        <w:rPr>
          <w:rFonts w:ascii="Cascadia Code" w:hAnsi="Cascadia Code" w:cstheme="majorHAnsi"/>
        </w:rPr>
        <w:t>User</w:t>
      </w:r>
      <w:r w:rsidR="00B83390">
        <w:rPr>
          <w:rFonts w:ascii="Cascadia Code" w:hAnsi="Cascadia Code" w:cstheme="majorHAnsi"/>
        </w:rPr>
        <w:t xml:space="preserve"> </w:t>
      </w:r>
    </w:p>
    <w:p w14:paraId="44A65313" w14:textId="45666D4D" w:rsidR="00B83390" w:rsidRPr="00B83390" w:rsidRDefault="00B83390">
      <w:pPr>
        <w:pStyle w:val="ListBullet"/>
        <w:rPr>
          <w:rFonts w:ascii="Cascadia Code" w:hAnsi="Cascadia Code" w:cs="Cascadia Code"/>
          <w:sz w:val="24"/>
          <w:szCs w:val="24"/>
        </w:rPr>
      </w:pPr>
      <w:r w:rsidRPr="00B83390">
        <w:rPr>
          <w:rFonts w:ascii="Cascadia Code" w:hAnsi="Cascadia Code" w:cs="Cascadia Code"/>
          <w:sz w:val="24"/>
          <w:szCs w:val="24"/>
        </w:rPr>
        <w:t xml:space="preserve">zone -&gt; Zone </w:t>
      </w:r>
    </w:p>
    <w:p w14:paraId="39957B00" w14:textId="76D7F547" w:rsidR="00B83390" w:rsidRPr="00B83390" w:rsidRDefault="00B83390">
      <w:pPr>
        <w:pStyle w:val="ListBullet"/>
        <w:rPr>
          <w:rFonts w:ascii="Cascadia Code" w:hAnsi="Cascadia Code" w:cs="Cascadia Code"/>
          <w:sz w:val="24"/>
          <w:szCs w:val="24"/>
        </w:rPr>
      </w:pPr>
      <w:r w:rsidRPr="00B83390">
        <w:rPr>
          <w:rFonts w:ascii="Cascadia Code" w:hAnsi="Cascadia Code" w:cs="Cascadia Code"/>
          <w:sz w:val="24"/>
          <w:szCs w:val="24"/>
        </w:rPr>
        <w:t xml:space="preserve">site -&gt; Site </w:t>
      </w:r>
    </w:p>
    <w:p w14:paraId="7FE17701" w14:textId="75C68C55" w:rsidR="00B83390" w:rsidRPr="00174607" w:rsidRDefault="00174607">
      <w:pPr>
        <w:pStyle w:val="ListBullet"/>
        <w:rPr>
          <w:rFonts w:cs="Cascadia Code"/>
          <w:sz w:val="24"/>
          <w:szCs w:val="24"/>
        </w:rPr>
      </w:pPr>
      <w:proofErr w:type="spellStart"/>
      <w:r>
        <w:rPr>
          <w:rFonts w:ascii="Cascadia Code" w:hAnsi="Cascadia Code" w:cs="Cascadia Code"/>
          <w:sz w:val="24"/>
          <w:szCs w:val="24"/>
        </w:rPr>
        <w:t>item</w:t>
      </w:r>
      <w:r w:rsidR="00B83390" w:rsidRPr="00B83390">
        <w:rPr>
          <w:rFonts w:ascii="Cascadia Code" w:hAnsi="Cascadia Code" w:cs="Cascadia Code"/>
          <w:sz w:val="24"/>
          <w:szCs w:val="24"/>
        </w:rPr>
        <w:t>Type</w:t>
      </w:r>
      <w:proofErr w:type="spellEnd"/>
      <w:r>
        <w:rPr>
          <w:rFonts w:ascii="Cascadia Code" w:hAnsi="Cascadia Code" w:cs="Cascadia Code"/>
          <w:sz w:val="24"/>
          <w:szCs w:val="24"/>
        </w:rPr>
        <w:t xml:space="preserve"> </w:t>
      </w:r>
      <w:r w:rsidRPr="00174607">
        <w:rPr>
          <w:rFonts w:asciiTheme="majorHAnsi" w:hAnsiTheme="majorHAnsi" w:cstheme="majorHAnsi"/>
          <w:sz w:val="24"/>
          <w:szCs w:val="24"/>
        </w:rPr>
        <w:t>(</w:t>
      </w:r>
      <w:proofErr w:type="spellStart"/>
      <w:r w:rsidRPr="00174607">
        <w:rPr>
          <w:rFonts w:asciiTheme="majorHAnsi" w:hAnsiTheme="majorHAnsi" w:cstheme="majorHAnsi"/>
          <w:sz w:val="24"/>
          <w:szCs w:val="24"/>
        </w:rPr>
        <w:t>e.g</w:t>
      </w:r>
      <w:proofErr w:type="spellEnd"/>
      <w:r w:rsidRPr="00174607">
        <w:rPr>
          <w:rFonts w:asciiTheme="majorHAnsi" w:hAnsiTheme="majorHAnsi" w:cstheme="majorHAnsi"/>
          <w:sz w:val="24"/>
          <w:szCs w:val="24"/>
        </w:rPr>
        <w:t xml:space="preserve"> Emergency Lighting, Die-Cut)</w:t>
      </w:r>
    </w:p>
    <w:p w14:paraId="40636A16" w14:textId="19BA6E65" w:rsidR="00174607" w:rsidRPr="00174607" w:rsidRDefault="00174607">
      <w:pPr>
        <w:pStyle w:val="ListBullet"/>
        <w:rPr>
          <w:rFonts w:ascii="Cascadia Code" w:hAnsi="Cascadia Code" w:cs="Cascadia Code"/>
          <w:sz w:val="24"/>
          <w:szCs w:val="24"/>
        </w:rPr>
      </w:pPr>
      <w:proofErr w:type="spellStart"/>
      <w:r w:rsidRPr="00174607">
        <w:rPr>
          <w:rFonts w:ascii="Cascadia Code" w:hAnsi="Cascadia Code" w:cs="Cascadia Code"/>
          <w:sz w:val="24"/>
          <w:szCs w:val="24"/>
        </w:rPr>
        <w:t>itemName</w:t>
      </w:r>
      <w:proofErr w:type="spellEnd"/>
      <w:r>
        <w:rPr>
          <w:rFonts w:ascii="Cascadia Code" w:hAnsi="Cascadia Code" w:cs="Cascadia Code"/>
          <w:sz w:val="24"/>
          <w:szCs w:val="24"/>
        </w:rPr>
        <w:t xml:space="preserve"> </w:t>
      </w:r>
      <w:r w:rsidR="003A6642" w:rsidRPr="003A6642">
        <w:rPr>
          <w:rFonts w:asciiTheme="majorHAnsi" w:hAnsiTheme="majorHAnsi" w:cstheme="majorHAnsi"/>
          <w:sz w:val="24"/>
          <w:szCs w:val="24"/>
        </w:rPr>
        <w:t>(e.g.</w:t>
      </w:r>
      <w:r w:rsidR="00F75DC4">
        <w:rPr>
          <w:rFonts w:ascii="Cascadia Code" w:hAnsi="Cascadia Code" w:cs="Cascadia Code"/>
          <w:sz w:val="24"/>
          <w:szCs w:val="24"/>
        </w:rPr>
        <w:t xml:space="preserve"> </w:t>
      </w:r>
      <w:r w:rsidR="00F75DC4">
        <w:rPr>
          <w:rFonts w:asciiTheme="majorHAnsi" w:hAnsiTheme="majorHAnsi" w:cstheme="majorHAnsi"/>
          <w:sz w:val="24"/>
          <w:szCs w:val="24"/>
        </w:rPr>
        <w:t>E-lights (Emergency Lighting name), Bobst (Die-Cut machine name)</w:t>
      </w:r>
      <w:r w:rsidR="00B52FCE">
        <w:rPr>
          <w:rFonts w:asciiTheme="majorHAnsi" w:hAnsiTheme="majorHAnsi" w:cstheme="majorHAnsi"/>
          <w:sz w:val="24"/>
          <w:szCs w:val="24"/>
        </w:rPr>
        <w:t>)</w:t>
      </w:r>
    </w:p>
    <w:p w14:paraId="57D40A41" w14:textId="77777777" w:rsidR="00E214E8" w:rsidRPr="001841E0" w:rsidRDefault="00E214E8" w:rsidP="000B104D">
      <w:pPr>
        <w:pStyle w:val="ListBullet"/>
        <w:numPr>
          <w:ilvl w:val="0"/>
          <w:numId w:val="0"/>
        </w:numPr>
        <w:rPr>
          <w:rFonts w:asciiTheme="majorHAnsi" w:hAnsiTheme="majorHAnsi" w:cstheme="majorHAnsi"/>
          <w:sz w:val="24"/>
          <w:szCs w:val="24"/>
        </w:rPr>
      </w:pPr>
    </w:p>
    <w:p w14:paraId="0CD9237C" w14:textId="07548075" w:rsidR="00E130BE" w:rsidRPr="001841E0" w:rsidRDefault="00310582" w:rsidP="001841E0">
      <w:pPr>
        <w:pStyle w:val="Heading2"/>
        <w:spacing w:line="360" w:lineRule="auto"/>
        <w:rPr>
          <w:rFonts w:cstheme="majorHAnsi"/>
          <w:sz w:val="28"/>
          <w:szCs w:val="28"/>
        </w:rPr>
      </w:pPr>
      <w:proofErr w:type="spellStart"/>
      <w:r>
        <w:rPr>
          <w:rFonts w:cstheme="majorHAnsi"/>
          <w:sz w:val="28"/>
          <w:szCs w:val="28"/>
        </w:rPr>
        <w:t>Subcheck</w:t>
      </w:r>
      <w:proofErr w:type="spellEnd"/>
    </w:p>
    <w:p w14:paraId="7EFC8B20" w14:textId="04AA9CF0" w:rsidR="00E130BE" w:rsidRDefault="00E130BE" w:rsidP="00E130BE">
      <w:pPr>
        <w:rPr>
          <w:rFonts w:asciiTheme="majorHAnsi" w:hAnsiTheme="majorHAnsi" w:cstheme="majorHAnsi"/>
        </w:rPr>
      </w:pPr>
      <w:r w:rsidRPr="001841E0">
        <w:rPr>
          <w:rFonts w:asciiTheme="majorHAnsi" w:hAnsiTheme="majorHAnsi" w:cstheme="majorHAnsi"/>
          <w:sz w:val="24"/>
          <w:szCs w:val="24"/>
        </w:rPr>
        <w:t xml:space="preserve">This class </w:t>
      </w:r>
      <w:r w:rsidR="004D7963" w:rsidRPr="004D7963">
        <w:rPr>
          <w:rFonts w:asciiTheme="majorHAnsi" w:hAnsiTheme="majorHAnsi" w:cstheme="majorHAnsi"/>
          <w:sz w:val="24"/>
          <w:szCs w:val="24"/>
        </w:rPr>
        <w:t>represent</w:t>
      </w:r>
      <w:r w:rsidR="004D7963">
        <w:rPr>
          <w:rFonts w:asciiTheme="majorHAnsi" w:hAnsiTheme="majorHAnsi" w:cstheme="majorHAnsi"/>
          <w:sz w:val="24"/>
          <w:szCs w:val="24"/>
        </w:rPr>
        <w:t>s</w:t>
      </w:r>
      <w:r w:rsidR="004D7963" w:rsidRPr="004D7963">
        <w:rPr>
          <w:rFonts w:asciiTheme="majorHAnsi" w:hAnsiTheme="majorHAnsi" w:cstheme="majorHAnsi"/>
          <w:sz w:val="24"/>
          <w:szCs w:val="24"/>
        </w:rPr>
        <w:t xml:space="preserve"> </w:t>
      </w:r>
      <w:r w:rsidR="00163630">
        <w:rPr>
          <w:rFonts w:asciiTheme="majorHAnsi" w:hAnsiTheme="majorHAnsi" w:cstheme="majorHAnsi"/>
          <w:sz w:val="24"/>
          <w:szCs w:val="24"/>
        </w:rPr>
        <w:t>the subcomponents of a single inspection</w:t>
      </w:r>
      <w:r w:rsidR="004D7963" w:rsidRPr="000A7C86">
        <w:rPr>
          <w:rFonts w:asciiTheme="majorHAnsi" w:hAnsiTheme="majorHAnsi" w:cstheme="majorHAnsi"/>
          <w:sz w:val="24"/>
          <w:szCs w:val="24"/>
        </w:rPr>
        <w:t>,</w:t>
      </w:r>
      <w:r w:rsidR="004D7963" w:rsidRPr="004D7963">
        <w:rPr>
          <w:rFonts w:asciiTheme="majorHAnsi" w:hAnsiTheme="majorHAnsi" w:cstheme="majorHAnsi"/>
          <w:sz w:val="24"/>
          <w:szCs w:val="24"/>
        </w:rPr>
        <w:t xml:space="preserve"> like "Test E-stop," "Inspect guards," or "Check light </w:t>
      </w:r>
      <w:r w:rsidR="00163630" w:rsidRPr="004D7963">
        <w:rPr>
          <w:rFonts w:asciiTheme="majorHAnsi" w:hAnsiTheme="majorHAnsi" w:cstheme="majorHAnsi"/>
          <w:sz w:val="24"/>
          <w:szCs w:val="24"/>
        </w:rPr>
        <w:t>fitting”</w:t>
      </w:r>
      <w:r w:rsidR="004D7963" w:rsidRPr="004D7963">
        <w:rPr>
          <w:rFonts w:asciiTheme="majorHAnsi" w:hAnsiTheme="majorHAnsi" w:cstheme="majorHAnsi"/>
          <w:sz w:val="24"/>
          <w:szCs w:val="24"/>
        </w:rPr>
        <w:t>.</w:t>
      </w:r>
      <w:r w:rsidR="004D7963">
        <w:rPr>
          <w:rFonts w:asciiTheme="majorHAnsi" w:hAnsiTheme="majorHAnsi" w:cstheme="majorHAnsi"/>
          <w:sz w:val="24"/>
          <w:szCs w:val="24"/>
        </w:rPr>
        <w:t xml:space="preserve"> </w:t>
      </w:r>
      <w:r w:rsidR="000A7C86">
        <w:rPr>
          <w:rFonts w:asciiTheme="majorHAnsi" w:hAnsiTheme="majorHAnsi" w:cstheme="majorHAnsi"/>
          <w:sz w:val="24"/>
          <w:szCs w:val="24"/>
        </w:rPr>
        <w:t>So,</w:t>
      </w:r>
      <w:r w:rsidR="004D7963">
        <w:rPr>
          <w:rFonts w:asciiTheme="majorHAnsi" w:hAnsiTheme="majorHAnsi" w:cstheme="majorHAnsi"/>
          <w:sz w:val="24"/>
          <w:szCs w:val="24"/>
        </w:rPr>
        <w:t xml:space="preserve"> in other words, it represents </w:t>
      </w:r>
      <w:r w:rsidRPr="001841E0">
        <w:rPr>
          <w:rFonts w:asciiTheme="majorHAnsi" w:hAnsiTheme="majorHAnsi" w:cstheme="majorHAnsi"/>
          <w:sz w:val="24"/>
          <w:szCs w:val="24"/>
        </w:rPr>
        <w:t>what is being checked across any inspection</w:t>
      </w:r>
      <w:r w:rsidRPr="001841E0">
        <w:rPr>
          <w:rFonts w:asciiTheme="majorHAnsi" w:hAnsiTheme="majorHAnsi" w:cstheme="majorHAnsi"/>
        </w:rPr>
        <w:t>.</w:t>
      </w:r>
    </w:p>
    <w:p w14:paraId="515E3DB4" w14:textId="2771F7BC" w:rsidR="00A430AF" w:rsidRPr="00274560" w:rsidRDefault="00A430AF" w:rsidP="00E130BE">
      <w:pPr>
        <w:rPr>
          <w:rFonts w:asciiTheme="majorHAnsi" w:hAnsiTheme="majorHAnsi" w:cstheme="majorHAnsi"/>
          <w:b/>
          <w:bCs/>
          <w:sz w:val="24"/>
          <w:szCs w:val="24"/>
        </w:rPr>
      </w:pPr>
      <w:r w:rsidRPr="00274560">
        <w:rPr>
          <w:rFonts w:asciiTheme="majorHAnsi" w:hAnsiTheme="majorHAnsi" w:cstheme="majorHAnsi"/>
          <w:b/>
          <w:bCs/>
          <w:sz w:val="24"/>
          <w:szCs w:val="24"/>
        </w:rPr>
        <w:lastRenderedPageBreak/>
        <w:t>Attributes:</w:t>
      </w:r>
    </w:p>
    <w:p w14:paraId="013312EF" w14:textId="64028491" w:rsidR="00E130BE" w:rsidRPr="003E4E4D" w:rsidRDefault="00E130BE" w:rsidP="00E130BE">
      <w:pPr>
        <w:pStyle w:val="ListBullet"/>
        <w:rPr>
          <w:rFonts w:ascii="Cascadia Code" w:hAnsi="Cascadia Code" w:cstheme="majorHAnsi"/>
        </w:rPr>
      </w:pPr>
      <w:proofErr w:type="spellStart"/>
      <w:r w:rsidRPr="003E4E4D">
        <w:rPr>
          <w:rFonts w:ascii="Cascadia Code" w:hAnsi="Cascadia Code" w:cstheme="majorHAnsi"/>
        </w:rPr>
        <w:t>itemID</w:t>
      </w:r>
      <w:proofErr w:type="spellEnd"/>
      <w:r w:rsidR="00112FE6">
        <w:rPr>
          <w:rFonts w:asciiTheme="majorHAnsi" w:hAnsiTheme="majorHAnsi" w:cstheme="majorHAnsi"/>
          <w:sz w:val="24"/>
          <w:szCs w:val="24"/>
        </w:rPr>
        <w:t>: unique ID for the individual inspection item (sub-check)</w:t>
      </w:r>
    </w:p>
    <w:p w14:paraId="1F6A07DC" w14:textId="1F02EB02" w:rsidR="00E130BE" w:rsidRPr="003E4E4D" w:rsidRDefault="00E130BE" w:rsidP="00E130BE">
      <w:pPr>
        <w:pStyle w:val="ListBullet"/>
        <w:rPr>
          <w:rFonts w:ascii="Cascadia Code" w:hAnsi="Cascadia Code" w:cstheme="majorHAnsi"/>
        </w:rPr>
      </w:pPr>
      <w:proofErr w:type="spellStart"/>
      <w:r w:rsidRPr="003E4E4D">
        <w:rPr>
          <w:rFonts w:ascii="Cascadia Code" w:hAnsi="Cascadia Code" w:cstheme="majorHAnsi"/>
        </w:rPr>
        <w:t>itemName</w:t>
      </w:r>
      <w:proofErr w:type="spellEnd"/>
      <w:r w:rsidR="00112FE6" w:rsidRPr="00112FE6">
        <w:rPr>
          <w:rFonts w:asciiTheme="majorHAnsi" w:hAnsiTheme="majorHAnsi" w:cstheme="majorHAnsi"/>
          <w:sz w:val="24"/>
          <w:szCs w:val="24"/>
        </w:rPr>
        <w:t>:</w:t>
      </w:r>
      <w:r w:rsidR="00112FE6">
        <w:rPr>
          <w:rFonts w:asciiTheme="majorHAnsi" w:hAnsiTheme="majorHAnsi" w:cstheme="majorHAnsi"/>
          <w:sz w:val="24"/>
          <w:szCs w:val="24"/>
        </w:rPr>
        <w:t xml:space="preserve"> short label (e.g. “E-Stop”, “Door”)</w:t>
      </w:r>
    </w:p>
    <w:p w14:paraId="41BC3CC5" w14:textId="2028169C" w:rsidR="00E130BE" w:rsidRPr="003E4E4D" w:rsidRDefault="00E130BE" w:rsidP="00E130BE">
      <w:pPr>
        <w:pStyle w:val="ListBullet"/>
        <w:rPr>
          <w:rFonts w:ascii="Cascadia Code" w:hAnsi="Cascadia Code" w:cstheme="majorHAnsi"/>
        </w:rPr>
      </w:pPr>
      <w:proofErr w:type="spellStart"/>
      <w:r w:rsidRPr="003E4E4D">
        <w:rPr>
          <w:rFonts w:ascii="Cascadia Code" w:hAnsi="Cascadia Code" w:cstheme="majorHAnsi"/>
        </w:rPr>
        <w:t>itemDescription</w:t>
      </w:r>
      <w:proofErr w:type="spellEnd"/>
      <w:r w:rsidR="00112FE6" w:rsidRPr="00112FE6">
        <w:rPr>
          <w:rFonts w:asciiTheme="majorHAnsi" w:hAnsiTheme="majorHAnsi" w:cstheme="majorHAnsi"/>
          <w:sz w:val="24"/>
          <w:szCs w:val="24"/>
        </w:rPr>
        <w:t xml:space="preserve">: </w:t>
      </w:r>
      <w:r w:rsidR="00112FE6">
        <w:rPr>
          <w:rFonts w:asciiTheme="majorHAnsi" w:hAnsiTheme="majorHAnsi" w:cstheme="majorHAnsi"/>
          <w:sz w:val="24"/>
          <w:szCs w:val="24"/>
        </w:rPr>
        <w:t>optional full description</w:t>
      </w:r>
    </w:p>
    <w:p w14:paraId="16564166" w14:textId="0B366824" w:rsidR="00274560" w:rsidRDefault="00274560" w:rsidP="00274560">
      <w:pPr>
        <w:pStyle w:val="ListBullet"/>
        <w:rPr>
          <w:rFonts w:asciiTheme="majorHAnsi" w:hAnsiTheme="majorHAnsi" w:cstheme="majorHAnsi"/>
        </w:rPr>
      </w:pPr>
      <w:proofErr w:type="spellStart"/>
      <w:r w:rsidRPr="00274560">
        <w:rPr>
          <w:rFonts w:ascii="Cascadia Code" w:hAnsi="Cascadia Code" w:cstheme="majorHAnsi"/>
        </w:rPr>
        <w:t>value</w:t>
      </w:r>
      <w:r w:rsidR="00E130BE" w:rsidRPr="00274560">
        <w:rPr>
          <w:rFonts w:ascii="Cascadia Code" w:hAnsi="Cascadia Code" w:cstheme="majorHAnsi"/>
        </w:rPr>
        <w:t>Type</w:t>
      </w:r>
      <w:proofErr w:type="spellEnd"/>
      <w:r w:rsidR="00112FE6" w:rsidRPr="00274560">
        <w:rPr>
          <w:rFonts w:asciiTheme="majorHAnsi" w:hAnsiTheme="majorHAnsi" w:cstheme="majorHAnsi"/>
          <w:sz w:val="24"/>
          <w:szCs w:val="24"/>
        </w:rPr>
        <w:t>:</w:t>
      </w:r>
      <w:r w:rsidR="00E130BE" w:rsidRPr="00274560">
        <w:rPr>
          <w:rFonts w:asciiTheme="majorHAnsi" w:hAnsiTheme="majorHAnsi" w:cstheme="majorHAnsi"/>
          <w:sz w:val="24"/>
          <w:szCs w:val="24"/>
        </w:rPr>
        <w:t xml:space="preserve"> </w:t>
      </w:r>
      <w:r w:rsidRPr="00274560">
        <w:rPr>
          <w:rFonts w:asciiTheme="majorHAnsi" w:hAnsiTheme="majorHAnsi" w:cstheme="majorHAnsi"/>
          <w:sz w:val="24"/>
          <w:szCs w:val="24"/>
        </w:rPr>
        <w:t>defines expected input type (e.g., "boolean", "number", "status")</w:t>
      </w:r>
    </w:p>
    <w:p w14:paraId="33D25615" w14:textId="7582593A" w:rsidR="00274560" w:rsidRPr="00274560" w:rsidRDefault="00274560" w:rsidP="00274560">
      <w:pPr>
        <w:pStyle w:val="ListBullet"/>
        <w:rPr>
          <w:rFonts w:asciiTheme="majorHAnsi" w:hAnsiTheme="majorHAnsi" w:cstheme="majorHAnsi"/>
          <w:sz w:val="24"/>
          <w:szCs w:val="24"/>
        </w:rPr>
      </w:pPr>
      <w:proofErr w:type="spellStart"/>
      <w:r w:rsidRPr="00274560">
        <w:rPr>
          <w:rFonts w:ascii="Cascadia Code" w:hAnsi="Cascadia Code" w:cstheme="majorHAnsi"/>
          <w:sz w:val="24"/>
          <w:szCs w:val="24"/>
        </w:rPr>
        <w:t>passCriteria</w:t>
      </w:r>
      <w:proofErr w:type="spellEnd"/>
      <w:r w:rsidRPr="00274560">
        <w:rPr>
          <w:rFonts w:ascii="Cascadia Code" w:hAnsi="Cascadia Code" w:cstheme="majorHAnsi"/>
          <w:sz w:val="24"/>
          <w:szCs w:val="24"/>
        </w:rPr>
        <w:t>:</w:t>
      </w:r>
      <w:r w:rsidRPr="00274560">
        <w:rPr>
          <w:rFonts w:asciiTheme="majorHAnsi" w:hAnsiTheme="majorHAnsi" w:cstheme="majorHAnsi"/>
          <w:sz w:val="24"/>
          <w:szCs w:val="24"/>
        </w:rPr>
        <w:t xml:space="preserve"> String – logic to evaluate pass/fail (e.g. “true”, “&gt;=50”, “GREEN”)</w:t>
      </w:r>
    </w:p>
    <w:p w14:paraId="0EFE0C2E" w14:textId="5817E223" w:rsidR="00274560" w:rsidRPr="00274560" w:rsidRDefault="00274560" w:rsidP="00274560">
      <w:pPr>
        <w:pStyle w:val="ListBullet"/>
        <w:rPr>
          <w:rFonts w:asciiTheme="majorHAnsi" w:hAnsiTheme="majorHAnsi" w:cstheme="majorHAnsi"/>
          <w:sz w:val="24"/>
          <w:szCs w:val="24"/>
        </w:rPr>
      </w:pPr>
      <w:proofErr w:type="spellStart"/>
      <w:r w:rsidRPr="00274560">
        <w:rPr>
          <w:rFonts w:ascii="Cascadia Code" w:hAnsi="Cascadia Code" w:cstheme="majorHAnsi"/>
          <w:sz w:val="24"/>
          <w:szCs w:val="24"/>
        </w:rPr>
        <w:t>statusType</w:t>
      </w:r>
      <w:proofErr w:type="spellEnd"/>
      <w:r w:rsidRPr="00274560">
        <w:rPr>
          <w:rFonts w:ascii="Cascadia Code" w:hAnsi="Cascadia Code" w:cstheme="majorHAnsi"/>
          <w:sz w:val="24"/>
          <w:szCs w:val="24"/>
        </w:rPr>
        <w:t>:</w:t>
      </w:r>
      <w:r w:rsidRPr="00274560">
        <w:rPr>
          <w:rFonts w:asciiTheme="majorHAnsi" w:hAnsiTheme="majorHAnsi" w:cstheme="majorHAnsi"/>
          <w:sz w:val="24"/>
          <w:szCs w:val="24"/>
        </w:rPr>
        <w:t xml:space="preserve"> String (optional) – for status-based categories e.g. (“RED”, “AMBER”, “GREEN”)</w:t>
      </w:r>
    </w:p>
    <w:p w14:paraId="40FF629E" w14:textId="77777777" w:rsidR="00112FE6" w:rsidRDefault="00112FE6" w:rsidP="00112FE6">
      <w:pPr>
        <w:pStyle w:val="ListBullet"/>
        <w:numPr>
          <w:ilvl w:val="0"/>
          <w:numId w:val="0"/>
        </w:numPr>
        <w:rPr>
          <w:rFonts w:asciiTheme="majorHAnsi" w:hAnsiTheme="majorHAnsi" w:cstheme="majorHAnsi"/>
          <w:sz w:val="24"/>
          <w:szCs w:val="24"/>
        </w:rPr>
      </w:pPr>
    </w:p>
    <w:p w14:paraId="7C89F728" w14:textId="757FC041" w:rsidR="00A430AF" w:rsidRPr="00112FE6" w:rsidRDefault="00A430AF" w:rsidP="00112FE6">
      <w:pPr>
        <w:pStyle w:val="ListBullet"/>
        <w:numPr>
          <w:ilvl w:val="0"/>
          <w:numId w:val="0"/>
        </w:numPr>
        <w:rPr>
          <w:rFonts w:asciiTheme="majorHAnsi" w:hAnsiTheme="majorHAnsi" w:cstheme="majorHAnsi"/>
        </w:rPr>
      </w:pPr>
      <w:r w:rsidRPr="00274560">
        <w:rPr>
          <w:rFonts w:asciiTheme="majorHAnsi" w:hAnsiTheme="majorHAnsi" w:cstheme="majorHAnsi"/>
          <w:sz w:val="24"/>
          <w:szCs w:val="24"/>
        </w:rPr>
        <w:t xml:space="preserve">The </w:t>
      </w:r>
      <w:proofErr w:type="spellStart"/>
      <w:r w:rsidRPr="00112FE6">
        <w:rPr>
          <w:rFonts w:ascii="Cascadia Code" w:hAnsi="Cascadia Code" w:cstheme="majorHAnsi"/>
        </w:rPr>
        <w:t>statusType</w:t>
      </w:r>
      <w:proofErr w:type="spellEnd"/>
      <w:r w:rsidRPr="00112FE6">
        <w:rPr>
          <w:rFonts w:asciiTheme="majorHAnsi" w:hAnsiTheme="majorHAnsi" w:cstheme="majorHAnsi"/>
        </w:rPr>
        <w:t xml:space="preserve"> </w:t>
      </w:r>
      <w:r w:rsidRPr="00274560">
        <w:rPr>
          <w:rFonts w:asciiTheme="majorHAnsi" w:hAnsiTheme="majorHAnsi" w:cstheme="majorHAnsi"/>
          <w:sz w:val="24"/>
          <w:szCs w:val="24"/>
        </w:rPr>
        <w:t xml:space="preserve">will tell the system </w:t>
      </w:r>
      <w:r w:rsidRPr="00274560">
        <w:rPr>
          <w:rStyle w:val="Emphasis"/>
          <w:rFonts w:asciiTheme="majorHAnsi" w:hAnsiTheme="majorHAnsi" w:cstheme="majorHAnsi"/>
          <w:sz w:val="24"/>
          <w:szCs w:val="24"/>
        </w:rPr>
        <w:t>what kind of value</w:t>
      </w:r>
      <w:r w:rsidRPr="00274560">
        <w:rPr>
          <w:rFonts w:asciiTheme="majorHAnsi" w:hAnsiTheme="majorHAnsi" w:cstheme="majorHAnsi"/>
          <w:sz w:val="24"/>
          <w:szCs w:val="24"/>
        </w:rPr>
        <w:t xml:space="preserve"> is expected for this specific sub-check.</w:t>
      </w:r>
    </w:p>
    <w:p w14:paraId="53DBB799" w14:textId="77777777" w:rsidR="00A430AF" w:rsidRPr="00274560" w:rsidRDefault="00A430AF" w:rsidP="00A430AF">
      <w:pPr>
        <w:pStyle w:val="NormalWeb"/>
        <w:numPr>
          <w:ilvl w:val="0"/>
          <w:numId w:val="12"/>
        </w:numPr>
        <w:rPr>
          <w:rFonts w:asciiTheme="majorHAnsi" w:hAnsiTheme="majorHAnsi" w:cstheme="majorHAnsi"/>
        </w:rPr>
      </w:pPr>
      <w:r w:rsidRPr="00274560">
        <w:rPr>
          <w:rFonts w:asciiTheme="majorHAnsi" w:hAnsiTheme="majorHAnsi" w:cstheme="majorHAnsi"/>
        </w:rPr>
        <w:t>Example values:</w:t>
      </w:r>
    </w:p>
    <w:p w14:paraId="2F1F46C5" w14:textId="77777777"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"Boolean"</w:t>
      </w:r>
      <w:r w:rsidRPr="00274560">
        <w:rPr>
          <w:rFonts w:asciiTheme="majorHAnsi" w:hAnsiTheme="majorHAnsi" w:cstheme="majorHAnsi"/>
        </w:rPr>
        <w:t xml:space="preserve"> → expects Pass/Fail or True/False</w:t>
      </w:r>
    </w:p>
    <w:p w14:paraId="5DEAB367" w14:textId="77777777"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"Numeric"</w:t>
      </w:r>
      <w:r w:rsidRPr="00274560">
        <w:rPr>
          <w:rFonts w:asciiTheme="majorHAnsi" w:hAnsiTheme="majorHAnsi" w:cstheme="majorHAnsi"/>
        </w:rPr>
        <w:t xml:space="preserve"> → expects numbers (e.g., meter readings)</w:t>
      </w:r>
    </w:p>
    <w:p w14:paraId="3572B6E9" w14:textId="6D6CD406" w:rsidR="00A430AF" w:rsidRPr="00274560" w:rsidRDefault="00A430AF" w:rsidP="00A430AF">
      <w:pPr>
        <w:pStyle w:val="NormalWeb"/>
        <w:numPr>
          <w:ilvl w:val="1"/>
          <w:numId w:val="12"/>
        </w:numPr>
        <w:rPr>
          <w:rFonts w:asciiTheme="majorHAnsi" w:hAnsiTheme="majorHAnsi" w:cstheme="majorHAnsi"/>
        </w:rPr>
      </w:pPr>
      <w:r w:rsidRPr="00274560">
        <w:rPr>
          <w:rStyle w:val="HTMLCode"/>
          <w:rFonts w:asciiTheme="majorHAnsi" w:hAnsiTheme="majorHAnsi" w:cstheme="majorHAnsi"/>
          <w:sz w:val="24"/>
          <w:szCs w:val="24"/>
        </w:rPr>
        <w:t>"Status"</w:t>
      </w:r>
      <w:r w:rsidRPr="00274560">
        <w:rPr>
          <w:rFonts w:asciiTheme="majorHAnsi" w:hAnsiTheme="majorHAnsi" w:cstheme="majorHAnsi"/>
        </w:rPr>
        <w:t xml:space="preserve"> → expects categorical values like RED/AMBER/GREEN</w:t>
      </w:r>
    </w:p>
    <w:p w14:paraId="7B667C68" w14:textId="77777777" w:rsidR="00E130BE" w:rsidRPr="001841E0" w:rsidRDefault="00E130BE" w:rsidP="001841E0">
      <w:pPr>
        <w:pStyle w:val="Heading2"/>
        <w:spacing w:line="360" w:lineRule="auto"/>
        <w:rPr>
          <w:rFonts w:cstheme="majorHAnsi"/>
          <w:sz w:val="28"/>
          <w:szCs w:val="28"/>
        </w:rPr>
      </w:pPr>
      <w:proofErr w:type="spellStart"/>
      <w:r w:rsidRPr="001841E0">
        <w:rPr>
          <w:rFonts w:cstheme="majorHAnsi"/>
          <w:sz w:val="28"/>
          <w:szCs w:val="28"/>
        </w:rPr>
        <w:t>InspectionResult</w:t>
      </w:r>
      <w:proofErr w:type="spellEnd"/>
    </w:p>
    <w:p w14:paraId="5F57910B" w14:textId="77777777" w:rsidR="001841E0" w:rsidRDefault="001841E0" w:rsidP="001841E0">
      <w:pPr>
        <w:rPr>
          <w:rFonts w:asciiTheme="majorHAnsi" w:hAnsiTheme="majorHAnsi" w:cstheme="majorHAnsi"/>
          <w:sz w:val="24"/>
          <w:szCs w:val="24"/>
        </w:rPr>
      </w:pPr>
      <w:r w:rsidRPr="002F1319">
        <w:rPr>
          <w:rFonts w:asciiTheme="majorHAnsi" w:hAnsiTheme="majorHAnsi" w:cstheme="majorHAnsi"/>
          <w:sz w:val="24"/>
          <w:szCs w:val="24"/>
        </w:rPr>
        <w:t>Stores the actual outcome for a given item during an inspection. Includes values like Pass/Fail, timestamp, optional comments, and attached evidence (e.g., photos).</w:t>
      </w:r>
    </w:p>
    <w:p w14:paraId="1D7FF5F3" w14:textId="4C0DC5F0" w:rsidR="00A430AF" w:rsidRPr="00A430AF" w:rsidRDefault="00A430AF" w:rsidP="001841E0">
      <w:pPr>
        <w:rPr>
          <w:rFonts w:asciiTheme="majorHAnsi" w:hAnsiTheme="majorHAnsi" w:cstheme="majorHAnsi"/>
          <w:b/>
          <w:bCs/>
          <w:sz w:val="24"/>
          <w:szCs w:val="24"/>
        </w:rPr>
      </w:pPr>
      <w:r w:rsidRPr="00A430AF">
        <w:rPr>
          <w:rFonts w:asciiTheme="majorHAnsi" w:hAnsiTheme="majorHAnsi" w:cstheme="majorHAnsi"/>
          <w:b/>
          <w:bCs/>
          <w:sz w:val="24"/>
          <w:szCs w:val="24"/>
        </w:rPr>
        <w:t>Attributes:</w:t>
      </w:r>
    </w:p>
    <w:p w14:paraId="25BF9566" w14:textId="24902A8F" w:rsidR="00E130BE" w:rsidRPr="001841E0" w:rsidRDefault="00E130BE" w:rsidP="00E130BE">
      <w:pPr>
        <w:pStyle w:val="ListBullet"/>
        <w:rPr>
          <w:rFonts w:asciiTheme="majorHAnsi" w:hAnsiTheme="majorHAnsi" w:cstheme="majorHAnsi"/>
          <w:sz w:val="24"/>
          <w:szCs w:val="24"/>
        </w:rPr>
      </w:pPr>
      <w:proofErr w:type="spellStart"/>
      <w:r w:rsidRPr="003E4E4D">
        <w:rPr>
          <w:rFonts w:ascii="Cascadia Code" w:hAnsi="Cascadia Code" w:cstheme="majorHAnsi"/>
        </w:rPr>
        <w:t>resultID</w:t>
      </w:r>
      <w:proofErr w:type="spellEnd"/>
      <w:r w:rsidR="003E4E4D">
        <w:rPr>
          <w:rFonts w:asciiTheme="majorHAnsi" w:hAnsiTheme="majorHAnsi" w:cstheme="majorHAnsi"/>
          <w:sz w:val="24"/>
          <w:szCs w:val="24"/>
        </w:rPr>
        <w:t>: unique result ID</w:t>
      </w:r>
    </w:p>
    <w:p w14:paraId="7C8444F1" w14:textId="048A5C85" w:rsidR="00E130BE" w:rsidRPr="001841E0" w:rsidRDefault="00E130BE" w:rsidP="00E130BE">
      <w:pPr>
        <w:pStyle w:val="ListBullet"/>
        <w:rPr>
          <w:rFonts w:asciiTheme="majorHAnsi" w:hAnsiTheme="majorHAnsi" w:cstheme="majorHAnsi"/>
          <w:sz w:val="24"/>
          <w:szCs w:val="24"/>
        </w:rPr>
      </w:pPr>
      <w:proofErr w:type="spellStart"/>
      <w:r w:rsidRPr="003E4E4D">
        <w:rPr>
          <w:rFonts w:ascii="Cascadia Code" w:hAnsi="Cascadia Code" w:cstheme="majorHAnsi"/>
        </w:rPr>
        <w:t>inspectionID</w:t>
      </w:r>
      <w:proofErr w:type="spellEnd"/>
      <w:r w:rsidRPr="003E4E4D">
        <w:rPr>
          <w:rFonts w:ascii="Cascadia Code" w:hAnsi="Cascadia Code" w:cstheme="majorHAnsi"/>
        </w:rPr>
        <w:t xml:space="preserve"> -&gt; Inspection</w:t>
      </w:r>
      <w:r w:rsidR="003E4E4D" w:rsidRPr="003E4E4D">
        <w:rPr>
          <w:rFonts w:asciiTheme="majorHAnsi" w:hAnsiTheme="majorHAnsi" w:cstheme="majorHAnsi"/>
        </w:rPr>
        <w:t xml:space="preserve"> </w:t>
      </w:r>
      <w:r w:rsidR="003E4E4D">
        <w:rPr>
          <w:rFonts w:asciiTheme="majorHAnsi" w:hAnsiTheme="majorHAnsi" w:cstheme="majorHAnsi"/>
          <w:sz w:val="24"/>
          <w:szCs w:val="24"/>
        </w:rPr>
        <w:t>(Foreign Key to Inspection)</w:t>
      </w:r>
    </w:p>
    <w:p w14:paraId="48A2A941" w14:textId="3D4A73D7" w:rsidR="00E130BE" w:rsidRPr="001841E0" w:rsidRDefault="00E130BE" w:rsidP="00E130BE">
      <w:pPr>
        <w:pStyle w:val="ListBullet"/>
        <w:rPr>
          <w:rFonts w:asciiTheme="majorHAnsi" w:hAnsiTheme="majorHAnsi" w:cstheme="majorHAnsi"/>
          <w:sz w:val="24"/>
          <w:szCs w:val="24"/>
        </w:rPr>
      </w:pPr>
      <w:proofErr w:type="spellStart"/>
      <w:r w:rsidRPr="003E4E4D">
        <w:rPr>
          <w:rFonts w:ascii="Cascadia Code" w:hAnsi="Cascadia Code" w:cstheme="majorHAnsi"/>
        </w:rPr>
        <w:t>itemID</w:t>
      </w:r>
      <w:proofErr w:type="spellEnd"/>
      <w:r w:rsidRPr="003E4E4D">
        <w:rPr>
          <w:rFonts w:ascii="Cascadia Code" w:hAnsi="Cascadia Code" w:cstheme="majorHAnsi"/>
        </w:rPr>
        <w:t xml:space="preserve"> -&gt; </w:t>
      </w:r>
      <w:proofErr w:type="spellStart"/>
      <w:r w:rsidRPr="003E4E4D">
        <w:rPr>
          <w:rFonts w:ascii="Cascadia Code" w:hAnsi="Cascadia Code" w:cstheme="majorHAnsi"/>
        </w:rPr>
        <w:t>Inspection</w:t>
      </w:r>
      <w:r w:rsidR="00274560">
        <w:rPr>
          <w:rFonts w:ascii="Cascadia Code" w:hAnsi="Cascadia Code" w:cstheme="majorHAnsi"/>
        </w:rPr>
        <w:t>SubCheck</w:t>
      </w:r>
      <w:proofErr w:type="spellEnd"/>
      <w:r w:rsidR="003E4E4D" w:rsidRPr="003E4E4D">
        <w:rPr>
          <w:rFonts w:asciiTheme="majorHAnsi" w:hAnsiTheme="majorHAnsi" w:cstheme="majorHAnsi"/>
        </w:rPr>
        <w:t xml:space="preserve"> </w:t>
      </w:r>
      <w:r w:rsidR="003E4E4D">
        <w:rPr>
          <w:rFonts w:asciiTheme="majorHAnsi" w:hAnsiTheme="majorHAnsi" w:cstheme="majorHAnsi"/>
          <w:sz w:val="24"/>
          <w:szCs w:val="24"/>
        </w:rPr>
        <w:t xml:space="preserve">(Foreign Key to </w:t>
      </w:r>
      <w:proofErr w:type="spellStart"/>
      <w:r w:rsidR="003E4E4D">
        <w:rPr>
          <w:rFonts w:asciiTheme="majorHAnsi" w:hAnsiTheme="majorHAnsi" w:cstheme="majorHAnsi"/>
          <w:sz w:val="24"/>
          <w:szCs w:val="24"/>
        </w:rPr>
        <w:t>Inspection</w:t>
      </w:r>
      <w:r w:rsidR="00274560">
        <w:rPr>
          <w:rFonts w:asciiTheme="majorHAnsi" w:hAnsiTheme="majorHAnsi" w:cstheme="majorHAnsi"/>
          <w:sz w:val="24"/>
          <w:szCs w:val="24"/>
        </w:rPr>
        <w:t>SubCheck</w:t>
      </w:r>
      <w:proofErr w:type="spellEnd"/>
      <w:r w:rsidR="003E4E4D">
        <w:rPr>
          <w:rFonts w:asciiTheme="majorHAnsi" w:hAnsiTheme="majorHAnsi" w:cstheme="majorHAnsi"/>
          <w:sz w:val="24"/>
          <w:szCs w:val="24"/>
        </w:rPr>
        <w:t>)</w:t>
      </w:r>
    </w:p>
    <w:p w14:paraId="35875C2A" w14:textId="541E6158" w:rsidR="00A430AF" w:rsidRPr="00A430AF" w:rsidRDefault="00E130BE" w:rsidP="00A430AF">
      <w:pPr>
        <w:pStyle w:val="ListBullet"/>
        <w:rPr>
          <w:rFonts w:asciiTheme="majorHAnsi" w:hAnsiTheme="majorHAnsi" w:cstheme="majorHAnsi"/>
          <w:sz w:val="24"/>
          <w:szCs w:val="24"/>
        </w:rPr>
      </w:pPr>
      <w:r w:rsidRPr="003E4E4D">
        <w:rPr>
          <w:rFonts w:ascii="Cascadia Code" w:hAnsi="Cascadia Code" w:cstheme="majorHAnsi"/>
        </w:rPr>
        <w:t>status</w:t>
      </w:r>
      <w:r w:rsidR="00112FE6" w:rsidRPr="00112FE6">
        <w:rPr>
          <w:rFonts w:asciiTheme="majorHAnsi" w:hAnsiTheme="majorHAnsi" w:cstheme="majorHAnsi"/>
          <w:sz w:val="24"/>
          <w:szCs w:val="24"/>
        </w:rPr>
        <w:t>:</w:t>
      </w:r>
      <w:r w:rsidRPr="001841E0">
        <w:rPr>
          <w:rFonts w:asciiTheme="majorHAnsi" w:hAnsiTheme="majorHAnsi" w:cstheme="majorHAnsi"/>
          <w:sz w:val="24"/>
          <w:szCs w:val="24"/>
        </w:rPr>
        <w:t xml:space="preserve"> </w:t>
      </w:r>
      <w:r w:rsidR="00DD4EF5">
        <w:rPr>
          <w:rFonts w:asciiTheme="majorHAnsi" w:hAnsiTheme="majorHAnsi" w:cstheme="majorHAnsi"/>
          <w:sz w:val="24"/>
          <w:szCs w:val="24"/>
        </w:rPr>
        <w:t xml:space="preserve">Boolean </w:t>
      </w:r>
      <w:r w:rsidR="00112FE6" w:rsidRPr="00112FE6">
        <w:rPr>
          <w:rFonts w:asciiTheme="majorHAnsi" w:hAnsiTheme="majorHAnsi" w:cstheme="majorHAnsi"/>
          <w:sz w:val="24"/>
          <w:szCs w:val="24"/>
        </w:rPr>
        <w:t xml:space="preserve">(e.g., </w:t>
      </w:r>
      <w:r w:rsidR="00DD4EF5">
        <w:rPr>
          <w:rFonts w:asciiTheme="majorHAnsi" w:hAnsiTheme="majorHAnsi" w:cstheme="majorHAnsi"/>
          <w:sz w:val="24"/>
          <w:szCs w:val="24"/>
        </w:rPr>
        <w:t xml:space="preserve">actual outcome: </w:t>
      </w:r>
      <w:r w:rsidR="00112FE6" w:rsidRPr="00112FE6">
        <w:rPr>
          <w:rFonts w:asciiTheme="majorHAnsi" w:hAnsiTheme="majorHAnsi" w:cstheme="majorHAnsi"/>
          <w:sz w:val="24"/>
          <w:szCs w:val="24"/>
        </w:rPr>
        <w:t>Pass</w:t>
      </w:r>
      <w:r w:rsidR="00DD4EF5">
        <w:rPr>
          <w:rFonts w:asciiTheme="majorHAnsi" w:hAnsiTheme="majorHAnsi" w:cstheme="majorHAnsi"/>
          <w:sz w:val="24"/>
          <w:szCs w:val="24"/>
        </w:rPr>
        <w:t>/ Fail)</w:t>
      </w:r>
    </w:p>
    <w:p w14:paraId="1332EBA6" w14:textId="37A426E6" w:rsidR="00E130BE" w:rsidRPr="003E4E4D" w:rsidRDefault="00E130BE" w:rsidP="00E130BE">
      <w:pPr>
        <w:pStyle w:val="ListBullet"/>
        <w:rPr>
          <w:rFonts w:ascii="Cascadia Code" w:hAnsi="Cascadia Code" w:cstheme="majorHAnsi"/>
        </w:rPr>
      </w:pPr>
      <w:r w:rsidRPr="003E4E4D">
        <w:rPr>
          <w:rFonts w:ascii="Cascadia Code" w:hAnsi="Cascadia Code" w:cstheme="majorHAnsi"/>
        </w:rPr>
        <w:t>comment</w:t>
      </w:r>
      <w:r w:rsidR="00112FE6">
        <w:rPr>
          <w:rFonts w:ascii="Cascadia Code" w:hAnsi="Cascadia Code" w:cstheme="majorHAnsi"/>
        </w:rPr>
        <w:t xml:space="preserve">: </w:t>
      </w:r>
      <w:r w:rsidR="00112FE6">
        <w:rPr>
          <w:rFonts w:asciiTheme="majorHAnsi" w:hAnsiTheme="majorHAnsi" w:cstheme="majorHAnsi"/>
          <w:sz w:val="24"/>
          <w:szCs w:val="24"/>
        </w:rPr>
        <w:t>o</w:t>
      </w:r>
      <w:r w:rsidR="00112FE6" w:rsidRPr="00112FE6">
        <w:rPr>
          <w:rFonts w:asciiTheme="majorHAnsi" w:hAnsiTheme="majorHAnsi" w:cstheme="majorHAnsi"/>
          <w:sz w:val="24"/>
          <w:szCs w:val="24"/>
        </w:rPr>
        <w:t>ptional inspector comment</w:t>
      </w:r>
    </w:p>
    <w:p w14:paraId="2386EA64" w14:textId="23A170B2" w:rsidR="00E130BE" w:rsidRPr="003E4E4D" w:rsidRDefault="00E130BE" w:rsidP="00E130BE">
      <w:pPr>
        <w:pStyle w:val="ListBullet"/>
        <w:rPr>
          <w:rFonts w:ascii="Cascadia Code" w:hAnsi="Cascadia Code" w:cstheme="majorHAnsi"/>
        </w:rPr>
      </w:pPr>
      <w:proofErr w:type="spellStart"/>
      <w:r w:rsidRPr="003E4E4D">
        <w:rPr>
          <w:rFonts w:ascii="Cascadia Code" w:hAnsi="Cascadia Code" w:cstheme="majorHAnsi"/>
        </w:rPr>
        <w:t>photoAttachment</w:t>
      </w:r>
      <w:proofErr w:type="spellEnd"/>
      <w:r w:rsidR="00112FE6">
        <w:rPr>
          <w:rFonts w:ascii="Cascadia Code" w:hAnsi="Cascadia Code" w:cstheme="majorHAnsi"/>
        </w:rPr>
        <w:t xml:space="preserve">: </w:t>
      </w:r>
      <w:r w:rsidR="000873D2">
        <w:rPr>
          <w:rFonts w:ascii="Cascadia Code" w:hAnsi="Cascadia Code" w:cstheme="majorHAnsi"/>
        </w:rPr>
        <w:t xml:space="preserve">String </w:t>
      </w:r>
      <w:r w:rsidR="000873D2" w:rsidRPr="000873D2">
        <w:rPr>
          <w:rFonts w:asciiTheme="majorHAnsi" w:hAnsiTheme="majorHAnsi" w:cstheme="majorHAnsi"/>
          <w:sz w:val="24"/>
          <w:szCs w:val="24"/>
        </w:rPr>
        <w:t>(file path or URL)</w:t>
      </w:r>
      <w:r w:rsidR="000873D2">
        <w:rPr>
          <w:rFonts w:ascii="Cascadia Code" w:hAnsi="Cascadia Code" w:cstheme="majorHAnsi"/>
          <w:sz w:val="24"/>
          <w:szCs w:val="24"/>
        </w:rPr>
        <w:t xml:space="preserve"> </w:t>
      </w:r>
      <w:r w:rsidR="000873D2" w:rsidRPr="000873D2">
        <w:rPr>
          <w:rFonts w:asciiTheme="majorHAnsi" w:hAnsiTheme="majorHAnsi" w:cstheme="majorHAnsi"/>
          <w:sz w:val="24"/>
          <w:szCs w:val="24"/>
        </w:rPr>
        <w:t xml:space="preserve">- </w:t>
      </w:r>
      <w:r w:rsidR="00112FE6" w:rsidRPr="000873D2">
        <w:rPr>
          <w:rFonts w:asciiTheme="majorHAnsi" w:hAnsiTheme="majorHAnsi" w:cstheme="majorHAnsi"/>
          <w:sz w:val="24"/>
          <w:szCs w:val="24"/>
        </w:rPr>
        <w:t>optional photo link</w:t>
      </w:r>
    </w:p>
    <w:p w14:paraId="4E0E9AF2" w14:textId="613929B3" w:rsidR="00A430AF" w:rsidRPr="003E4E4D" w:rsidRDefault="00E130BE" w:rsidP="00A430AF">
      <w:pPr>
        <w:pStyle w:val="ListBullet"/>
        <w:rPr>
          <w:rFonts w:ascii="Cascadia Code" w:hAnsi="Cascadia Code" w:cstheme="majorHAnsi"/>
        </w:rPr>
      </w:pPr>
      <w:proofErr w:type="spellStart"/>
      <w:r w:rsidRPr="003E4E4D">
        <w:rPr>
          <w:rFonts w:ascii="Cascadia Code" w:hAnsi="Cascadia Code" w:cstheme="majorHAnsi"/>
        </w:rPr>
        <w:t>checkTime</w:t>
      </w:r>
      <w:proofErr w:type="spellEnd"/>
      <w:r w:rsidR="00112FE6" w:rsidRPr="00112FE6">
        <w:rPr>
          <w:rFonts w:asciiTheme="majorHAnsi" w:hAnsiTheme="majorHAnsi" w:cstheme="majorHAnsi"/>
          <w:sz w:val="24"/>
          <w:szCs w:val="24"/>
        </w:rPr>
        <w:t>:</w:t>
      </w:r>
      <w:r w:rsidR="00112FE6">
        <w:rPr>
          <w:rFonts w:asciiTheme="majorHAnsi" w:hAnsiTheme="majorHAnsi" w:cstheme="majorHAnsi"/>
          <w:sz w:val="24"/>
          <w:szCs w:val="24"/>
        </w:rPr>
        <w:t xml:space="preserve"> t</w:t>
      </w:r>
      <w:r w:rsidR="00112FE6" w:rsidRPr="00112FE6">
        <w:rPr>
          <w:rFonts w:asciiTheme="majorHAnsi" w:hAnsiTheme="majorHAnsi" w:cstheme="majorHAnsi"/>
          <w:sz w:val="24"/>
          <w:szCs w:val="24"/>
        </w:rPr>
        <w:t>imestamp of check</w:t>
      </w:r>
      <w:r w:rsidR="00112FE6">
        <w:rPr>
          <w:rFonts w:asciiTheme="majorHAnsi" w:hAnsiTheme="majorHAnsi" w:cstheme="majorHAnsi"/>
          <w:sz w:val="24"/>
          <w:szCs w:val="24"/>
        </w:rPr>
        <w:t xml:space="preserve"> (optional for </w:t>
      </w:r>
      <w:r w:rsidR="00112FE6" w:rsidRPr="00112FE6">
        <w:rPr>
          <w:rFonts w:asciiTheme="majorHAnsi" w:hAnsiTheme="majorHAnsi" w:cstheme="majorHAnsi"/>
          <w:sz w:val="24"/>
          <w:szCs w:val="24"/>
        </w:rPr>
        <w:t>audit readiness, multiple checks tracking</w:t>
      </w:r>
      <w:r w:rsidR="00112FE6">
        <w:rPr>
          <w:rFonts w:asciiTheme="majorHAnsi" w:hAnsiTheme="majorHAnsi" w:cstheme="majorHAnsi"/>
          <w:sz w:val="24"/>
          <w:szCs w:val="24"/>
        </w:rPr>
        <w:t>,</w:t>
      </w:r>
      <w:r w:rsidR="00112FE6" w:rsidRPr="00112FE6">
        <w:rPr>
          <w:rFonts w:asciiTheme="majorHAnsi" w:hAnsiTheme="majorHAnsi" w:cstheme="majorHAnsi"/>
          <w:sz w:val="24"/>
          <w:szCs w:val="24"/>
        </w:rPr>
        <w:t xml:space="preserve"> </w:t>
      </w:r>
      <w:r w:rsidR="00112FE6">
        <w:rPr>
          <w:rFonts w:asciiTheme="majorHAnsi" w:hAnsiTheme="majorHAnsi" w:cstheme="majorHAnsi"/>
          <w:sz w:val="24"/>
          <w:szCs w:val="24"/>
        </w:rPr>
        <w:t>and</w:t>
      </w:r>
      <w:r w:rsidR="00112FE6" w:rsidRPr="00112FE6">
        <w:rPr>
          <w:rFonts w:asciiTheme="majorHAnsi" w:hAnsiTheme="majorHAnsi" w:cstheme="majorHAnsi"/>
          <w:sz w:val="24"/>
          <w:szCs w:val="24"/>
        </w:rPr>
        <w:t xml:space="preserve"> analytics</w:t>
      </w:r>
      <w:r w:rsidR="00112FE6">
        <w:rPr>
          <w:rFonts w:asciiTheme="majorHAnsi" w:hAnsiTheme="majorHAnsi" w:cstheme="majorHAnsi"/>
          <w:sz w:val="24"/>
          <w:szCs w:val="24"/>
        </w:rPr>
        <w:t>)</w:t>
      </w:r>
    </w:p>
    <w:p w14:paraId="47443FB8" w14:textId="77777777" w:rsidR="00A430AF" w:rsidRDefault="00A430AF" w:rsidP="00A430AF">
      <w:pPr>
        <w:pStyle w:val="ListBullet"/>
        <w:numPr>
          <w:ilvl w:val="0"/>
          <w:numId w:val="0"/>
        </w:numPr>
        <w:rPr>
          <w:rFonts w:asciiTheme="majorHAnsi" w:hAnsiTheme="majorHAnsi" w:cstheme="majorHAnsi"/>
          <w:sz w:val="24"/>
          <w:szCs w:val="24"/>
        </w:rPr>
      </w:pPr>
    </w:p>
    <w:p w14:paraId="482DE06D" w14:textId="77777777" w:rsidR="00A430AF" w:rsidRPr="00A430AF" w:rsidRDefault="00A430AF" w:rsidP="00A430AF">
      <w:pPr>
        <w:pStyle w:val="ListBullet"/>
        <w:numPr>
          <w:ilvl w:val="0"/>
          <w:numId w:val="0"/>
        </w:numPr>
        <w:ind w:left="360" w:hanging="360"/>
        <w:rPr>
          <w:rFonts w:asciiTheme="majorHAnsi" w:hAnsiTheme="majorHAnsi" w:cstheme="majorHAnsi"/>
          <w:sz w:val="24"/>
          <w:szCs w:val="24"/>
          <w:lang w:val="en-GB"/>
        </w:rPr>
      </w:pPr>
      <w:r w:rsidRPr="00A430AF">
        <w:rPr>
          <w:rFonts w:asciiTheme="majorHAnsi" w:hAnsiTheme="majorHAnsi" w:cstheme="majorHAnsi"/>
          <w:sz w:val="24"/>
          <w:szCs w:val="24"/>
          <w:lang w:val="en-GB"/>
        </w:rPr>
        <w:t>Th</w:t>
      </w:r>
      <w:r>
        <w:rPr>
          <w:rFonts w:asciiTheme="majorHAnsi" w:hAnsiTheme="majorHAnsi" w:cstheme="majorHAnsi"/>
          <w:sz w:val="24"/>
          <w:szCs w:val="24"/>
          <w:lang w:val="en-GB"/>
        </w:rPr>
        <w:t>e status attribute</w:t>
      </w:r>
      <w:r w:rsidRPr="00A430AF">
        <w:rPr>
          <w:rFonts w:asciiTheme="majorHAnsi" w:hAnsiTheme="majorHAnsi" w:cstheme="majorHAnsi"/>
          <w:sz w:val="24"/>
          <w:szCs w:val="24"/>
          <w:lang w:val="en-GB"/>
        </w:rPr>
        <w:t xml:space="preserve"> records the actual</w:t>
      </w:r>
      <w:r w:rsidRPr="00073587">
        <w:rPr>
          <w:rFonts w:asciiTheme="majorHAnsi" w:hAnsiTheme="majorHAnsi" w:cstheme="majorHAnsi"/>
          <w:sz w:val="24"/>
          <w:szCs w:val="24"/>
          <w:lang w:val="en-GB"/>
        </w:rPr>
        <w:t xml:space="preserve"> observed value </w:t>
      </w:r>
      <w:r w:rsidRPr="00A430AF">
        <w:rPr>
          <w:rFonts w:asciiTheme="majorHAnsi" w:hAnsiTheme="majorHAnsi" w:cstheme="majorHAnsi"/>
          <w:sz w:val="24"/>
          <w:szCs w:val="24"/>
          <w:lang w:val="en-GB"/>
        </w:rPr>
        <w:t>during an inspection.</w:t>
      </w:r>
    </w:p>
    <w:p w14:paraId="23079F8C"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numeric sub-check → it holds a number (e.g., 12.3)</w:t>
      </w:r>
    </w:p>
    <w:p w14:paraId="7680918D"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RED/AMBER/GREEN sub-check → it holds a string</w:t>
      </w:r>
    </w:p>
    <w:p w14:paraId="3D5CCA4E" w14:textId="77777777" w:rsidR="00A430AF" w:rsidRPr="00A430AF" w:rsidRDefault="00A430AF" w:rsidP="00A430AF">
      <w:pPr>
        <w:pStyle w:val="ListBullet"/>
        <w:numPr>
          <w:ilvl w:val="0"/>
          <w:numId w:val="13"/>
        </w:numPr>
        <w:rPr>
          <w:rFonts w:asciiTheme="majorHAnsi" w:hAnsiTheme="majorHAnsi" w:cstheme="majorHAnsi"/>
          <w:sz w:val="24"/>
          <w:szCs w:val="24"/>
          <w:lang w:val="en-GB"/>
        </w:rPr>
      </w:pPr>
      <w:r w:rsidRPr="00A430AF">
        <w:rPr>
          <w:rFonts w:asciiTheme="majorHAnsi" w:hAnsiTheme="majorHAnsi" w:cstheme="majorHAnsi"/>
          <w:sz w:val="24"/>
          <w:szCs w:val="24"/>
          <w:lang w:val="en-GB"/>
        </w:rPr>
        <w:t>For a boolean → it could hold "Pass" or "Fail" — or just true/false</w:t>
      </w:r>
    </w:p>
    <w:p w14:paraId="50B78117" w14:textId="77777777" w:rsidR="00A430AF" w:rsidRPr="00A430AF" w:rsidRDefault="00A430AF" w:rsidP="00A430AF">
      <w:pPr>
        <w:pStyle w:val="ListBullet"/>
        <w:numPr>
          <w:ilvl w:val="0"/>
          <w:numId w:val="0"/>
        </w:numPr>
        <w:rPr>
          <w:rFonts w:asciiTheme="majorHAnsi" w:hAnsiTheme="majorHAnsi" w:cstheme="majorHAnsi"/>
          <w:sz w:val="24"/>
          <w:szCs w:val="24"/>
          <w:lang w:val="en-GB"/>
        </w:rPr>
      </w:pPr>
    </w:p>
    <w:p w14:paraId="732D3D98" w14:textId="03FA6846" w:rsidR="00F61577" w:rsidRPr="001841E0" w:rsidRDefault="00447286" w:rsidP="001841E0">
      <w:pPr>
        <w:pStyle w:val="Heading2"/>
        <w:spacing w:line="360" w:lineRule="auto"/>
        <w:rPr>
          <w:rFonts w:cstheme="majorHAnsi"/>
          <w:sz w:val="28"/>
          <w:szCs w:val="28"/>
        </w:rPr>
      </w:pPr>
      <w:r>
        <w:rPr>
          <w:rFonts w:cstheme="majorHAnsi"/>
          <w:sz w:val="28"/>
          <w:szCs w:val="28"/>
        </w:rPr>
        <w:t>Site</w:t>
      </w:r>
    </w:p>
    <w:p w14:paraId="73C3BE54" w14:textId="2D59B852" w:rsidR="00A430AF" w:rsidRDefault="00A430AF" w:rsidP="001841E0">
      <w:pPr>
        <w:rPr>
          <w:rFonts w:asciiTheme="majorHAnsi" w:eastAsia="MS Mincho" w:hAnsiTheme="majorHAnsi" w:cstheme="majorHAnsi"/>
          <w:sz w:val="24"/>
          <w:szCs w:val="24"/>
        </w:rPr>
      </w:pPr>
      <w:r w:rsidRPr="00A430AF">
        <w:rPr>
          <w:rFonts w:asciiTheme="majorHAnsi" w:eastAsia="MS Mincho" w:hAnsiTheme="majorHAnsi" w:cstheme="majorHAnsi"/>
          <w:sz w:val="24"/>
          <w:szCs w:val="24"/>
        </w:rPr>
        <w:t>Represents the buildings or sites being inspected</w:t>
      </w:r>
      <w:r>
        <w:rPr>
          <w:rFonts w:asciiTheme="majorHAnsi" w:eastAsia="MS Mincho" w:hAnsiTheme="majorHAnsi" w:cstheme="majorHAnsi"/>
          <w:sz w:val="24"/>
          <w:szCs w:val="24"/>
        </w:rPr>
        <w:t xml:space="preserve"> (e.g. Unit 6, Unit 22)</w:t>
      </w:r>
      <w:r w:rsidRPr="00A430AF">
        <w:rPr>
          <w:rFonts w:asciiTheme="majorHAnsi" w:eastAsia="MS Mincho" w:hAnsiTheme="majorHAnsi" w:cstheme="majorHAnsi"/>
          <w:sz w:val="24"/>
          <w:szCs w:val="24"/>
        </w:rPr>
        <w:t>. Useful for organising inspections by physical location or reporting at the site level.</w:t>
      </w:r>
    </w:p>
    <w:p w14:paraId="7B4B5977" w14:textId="6ECE19E1" w:rsidR="00A430AF" w:rsidRPr="00A430AF" w:rsidRDefault="00A430AF" w:rsidP="001841E0">
      <w:pPr>
        <w:rPr>
          <w:rFonts w:asciiTheme="majorHAnsi" w:eastAsia="MS Mincho" w:hAnsiTheme="majorHAnsi" w:cstheme="majorHAnsi"/>
          <w:b/>
          <w:bCs/>
          <w:sz w:val="24"/>
          <w:szCs w:val="24"/>
        </w:rPr>
      </w:pPr>
      <w:r w:rsidRPr="00A430AF">
        <w:rPr>
          <w:rFonts w:asciiTheme="majorHAnsi" w:eastAsia="MS Mincho" w:hAnsiTheme="majorHAnsi" w:cstheme="majorHAnsi"/>
          <w:b/>
          <w:bCs/>
          <w:sz w:val="24"/>
          <w:szCs w:val="24"/>
        </w:rPr>
        <w:lastRenderedPageBreak/>
        <w:t>Attributes:</w:t>
      </w:r>
    </w:p>
    <w:p w14:paraId="29A0D2FA" w14:textId="792ECC77" w:rsidR="00F61577" w:rsidRPr="001841E0" w:rsidRDefault="00447286">
      <w:pPr>
        <w:pStyle w:val="ListBullet"/>
        <w:rPr>
          <w:rFonts w:asciiTheme="majorHAnsi" w:hAnsiTheme="majorHAnsi" w:cstheme="majorHAnsi"/>
          <w:sz w:val="24"/>
          <w:szCs w:val="24"/>
        </w:rPr>
      </w:pPr>
      <w:proofErr w:type="spellStart"/>
      <w:r>
        <w:rPr>
          <w:rFonts w:ascii="Cascadia Code" w:hAnsi="Cascadia Code" w:cstheme="majorHAnsi"/>
        </w:rPr>
        <w:t>site</w:t>
      </w:r>
      <w:r w:rsidRPr="003E4E4D">
        <w:rPr>
          <w:rFonts w:ascii="Cascadia Code" w:hAnsi="Cascadia Code" w:cstheme="majorHAnsi"/>
        </w:rPr>
        <w:t>ID</w:t>
      </w:r>
      <w:proofErr w:type="spellEnd"/>
      <w:r w:rsidR="00A430AF">
        <w:rPr>
          <w:rFonts w:asciiTheme="majorHAnsi" w:hAnsiTheme="majorHAnsi" w:cstheme="majorHAnsi"/>
          <w:sz w:val="24"/>
          <w:szCs w:val="24"/>
        </w:rPr>
        <w:t>: unique ID</w:t>
      </w:r>
    </w:p>
    <w:p w14:paraId="2C1B8B3F" w14:textId="2F849AA6" w:rsidR="00E130BE" w:rsidRPr="001841E0" w:rsidRDefault="00E130BE" w:rsidP="00E130BE">
      <w:pPr>
        <w:pStyle w:val="ListBullet"/>
        <w:rPr>
          <w:rFonts w:asciiTheme="majorHAnsi" w:hAnsiTheme="majorHAnsi" w:cstheme="majorHAnsi"/>
          <w:sz w:val="24"/>
          <w:szCs w:val="24"/>
        </w:rPr>
      </w:pPr>
      <w:proofErr w:type="spellStart"/>
      <w:r w:rsidRPr="003E4E4D">
        <w:rPr>
          <w:rFonts w:ascii="Cascadia Code" w:hAnsi="Cascadia Code" w:cstheme="majorHAnsi"/>
        </w:rPr>
        <w:t>buildingNumber</w:t>
      </w:r>
      <w:proofErr w:type="spellEnd"/>
      <w:r w:rsidRPr="001841E0">
        <w:rPr>
          <w:rFonts w:asciiTheme="majorHAnsi" w:hAnsiTheme="majorHAnsi" w:cstheme="majorHAnsi"/>
          <w:sz w:val="24"/>
          <w:szCs w:val="24"/>
        </w:rPr>
        <w:t xml:space="preserve"> (</w:t>
      </w:r>
      <w:r w:rsidR="00A430AF">
        <w:rPr>
          <w:rFonts w:asciiTheme="majorHAnsi" w:hAnsiTheme="majorHAnsi" w:cstheme="majorHAnsi"/>
          <w:sz w:val="24"/>
          <w:szCs w:val="24"/>
        </w:rPr>
        <w:t>e.g. “</w:t>
      </w:r>
      <w:r w:rsidRPr="001841E0">
        <w:rPr>
          <w:rFonts w:asciiTheme="majorHAnsi" w:hAnsiTheme="majorHAnsi" w:cstheme="majorHAnsi"/>
          <w:sz w:val="24"/>
          <w:szCs w:val="24"/>
        </w:rPr>
        <w:t>U20</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r w:rsidR="00A430AF">
        <w:rPr>
          <w:rFonts w:asciiTheme="majorHAnsi" w:hAnsiTheme="majorHAnsi" w:cstheme="majorHAnsi"/>
          <w:sz w:val="24"/>
          <w:szCs w:val="24"/>
        </w:rPr>
        <w:t>“</w:t>
      </w:r>
      <w:r w:rsidRPr="001841E0">
        <w:rPr>
          <w:rFonts w:asciiTheme="majorHAnsi" w:hAnsiTheme="majorHAnsi" w:cstheme="majorHAnsi"/>
          <w:sz w:val="24"/>
          <w:szCs w:val="24"/>
        </w:rPr>
        <w:t>U22</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r w:rsidR="00A430AF">
        <w:rPr>
          <w:rFonts w:asciiTheme="majorHAnsi" w:hAnsiTheme="majorHAnsi" w:cstheme="majorHAnsi"/>
          <w:sz w:val="24"/>
          <w:szCs w:val="24"/>
        </w:rPr>
        <w:t>“</w:t>
      </w:r>
      <w:r w:rsidRPr="001841E0">
        <w:rPr>
          <w:rFonts w:asciiTheme="majorHAnsi" w:hAnsiTheme="majorHAnsi" w:cstheme="majorHAnsi"/>
          <w:sz w:val="24"/>
          <w:szCs w:val="24"/>
        </w:rPr>
        <w:t>U6</w:t>
      </w:r>
      <w:r w:rsidR="00A430AF">
        <w:rPr>
          <w:rFonts w:asciiTheme="majorHAnsi" w:hAnsiTheme="majorHAnsi" w:cstheme="majorHAnsi"/>
          <w:sz w:val="24"/>
          <w:szCs w:val="24"/>
        </w:rPr>
        <w:t>”</w:t>
      </w:r>
      <w:r w:rsidRPr="001841E0">
        <w:rPr>
          <w:rFonts w:asciiTheme="majorHAnsi" w:hAnsiTheme="majorHAnsi" w:cstheme="majorHAnsi"/>
          <w:sz w:val="24"/>
          <w:szCs w:val="24"/>
        </w:rPr>
        <w:t xml:space="preserve">) </w:t>
      </w:r>
    </w:p>
    <w:p w14:paraId="2A6C8531" w14:textId="7FC9713E" w:rsidR="00E130BE" w:rsidRDefault="00447286" w:rsidP="00E130BE">
      <w:pPr>
        <w:pStyle w:val="ListBullet"/>
        <w:rPr>
          <w:rFonts w:asciiTheme="majorHAnsi" w:hAnsiTheme="majorHAnsi" w:cstheme="majorHAnsi"/>
          <w:sz w:val="24"/>
          <w:szCs w:val="24"/>
        </w:rPr>
      </w:pPr>
      <w:proofErr w:type="spellStart"/>
      <w:r>
        <w:rPr>
          <w:rFonts w:ascii="Cascadia Code" w:hAnsi="Cascadia Code" w:cstheme="majorHAnsi"/>
        </w:rPr>
        <w:t>site</w:t>
      </w:r>
      <w:r w:rsidRPr="003E4E4D">
        <w:rPr>
          <w:rFonts w:ascii="Cascadia Code" w:hAnsi="Cascadia Code" w:cstheme="majorHAnsi"/>
        </w:rPr>
        <w:t>Name</w:t>
      </w:r>
      <w:proofErr w:type="spellEnd"/>
      <w:r w:rsidR="00E130BE" w:rsidRPr="001841E0">
        <w:rPr>
          <w:rFonts w:asciiTheme="majorHAnsi" w:hAnsiTheme="majorHAnsi" w:cstheme="majorHAnsi"/>
          <w:sz w:val="24"/>
          <w:szCs w:val="24"/>
        </w:rPr>
        <w:t xml:space="preserve"> (Packaging, Conductive, Protective)</w:t>
      </w:r>
    </w:p>
    <w:p w14:paraId="2497C8AE" w14:textId="77777777" w:rsidR="001841E0" w:rsidRPr="001841E0" w:rsidRDefault="001841E0" w:rsidP="001841E0">
      <w:pPr>
        <w:pStyle w:val="ListBullet"/>
        <w:numPr>
          <w:ilvl w:val="0"/>
          <w:numId w:val="0"/>
        </w:numPr>
        <w:ind w:left="360"/>
        <w:rPr>
          <w:rFonts w:asciiTheme="majorHAnsi" w:hAnsiTheme="majorHAnsi" w:cstheme="majorHAnsi"/>
          <w:sz w:val="24"/>
          <w:szCs w:val="24"/>
        </w:rPr>
      </w:pPr>
    </w:p>
    <w:p w14:paraId="679001CD" w14:textId="77777777" w:rsidR="00F61577" w:rsidRPr="001841E0" w:rsidRDefault="003A6642" w:rsidP="001841E0">
      <w:pPr>
        <w:pStyle w:val="Heading2"/>
        <w:spacing w:line="360" w:lineRule="auto"/>
        <w:rPr>
          <w:rFonts w:cstheme="majorHAnsi"/>
          <w:sz w:val="28"/>
          <w:szCs w:val="28"/>
        </w:rPr>
      </w:pPr>
      <w:r w:rsidRPr="001841E0">
        <w:rPr>
          <w:rFonts w:cstheme="majorHAnsi"/>
          <w:sz w:val="28"/>
          <w:szCs w:val="28"/>
        </w:rPr>
        <w:t>Zone</w:t>
      </w:r>
    </w:p>
    <w:p w14:paraId="0C03F279" w14:textId="6E3FE369" w:rsidR="00775A4F" w:rsidRDefault="00775A4F" w:rsidP="001841E0">
      <w:pPr>
        <w:rPr>
          <w:rFonts w:asciiTheme="majorHAnsi" w:eastAsia="MS Mincho" w:hAnsiTheme="majorHAnsi" w:cstheme="majorHAnsi"/>
          <w:sz w:val="24"/>
          <w:szCs w:val="24"/>
        </w:rPr>
      </w:pPr>
      <w:r w:rsidRPr="00775A4F">
        <w:rPr>
          <w:rFonts w:asciiTheme="majorHAnsi" w:eastAsia="MS Mincho" w:hAnsiTheme="majorHAnsi" w:cstheme="majorHAnsi"/>
          <w:sz w:val="24"/>
          <w:szCs w:val="24"/>
        </w:rPr>
        <w:t xml:space="preserve">Sub-location within a unit. This helps narrow down item locations for inspections (e.g., Rear, Front, </w:t>
      </w:r>
      <w:r>
        <w:rPr>
          <w:rFonts w:asciiTheme="majorHAnsi" w:eastAsia="MS Mincho" w:hAnsiTheme="majorHAnsi" w:cstheme="majorHAnsi"/>
          <w:sz w:val="24"/>
          <w:szCs w:val="24"/>
        </w:rPr>
        <w:t>Right Side, etc.</w:t>
      </w:r>
      <w:r w:rsidRPr="00775A4F">
        <w:rPr>
          <w:rFonts w:asciiTheme="majorHAnsi" w:eastAsia="MS Mincho" w:hAnsiTheme="majorHAnsi" w:cstheme="majorHAnsi"/>
          <w:sz w:val="24"/>
          <w:szCs w:val="24"/>
        </w:rPr>
        <w:t>)</w:t>
      </w:r>
      <w:r>
        <w:rPr>
          <w:rFonts w:asciiTheme="majorHAnsi" w:eastAsia="MS Mincho" w:hAnsiTheme="majorHAnsi" w:cstheme="majorHAnsi"/>
          <w:sz w:val="24"/>
          <w:szCs w:val="24"/>
        </w:rPr>
        <w:t>.</w:t>
      </w:r>
    </w:p>
    <w:p w14:paraId="261AF85C" w14:textId="359ABAFB" w:rsidR="00A430AF" w:rsidRPr="00A430AF" w:rsidRDefault="00A430AF" w:rsidP="001841E0">
      <w:pPr>
        <w:rPr>
          <w:rFonts w:asciiTheme="majorHAnsi" w:eastAsia="MS Mincho" w:hAnsiTheme="majorHAnsi" w:cstheme="majorHAnsi"/>
          <w:b/>
          <w:bCs/>
          <w:sz w:val="24"/>
          <w:szCs w:val="24"/>
        </w:rPr>
      </w:pPr>
      <w:r w:rsidRPr="00A430AF">
        <w:rPr>
          <w:rFonts w:asciiTheme="majorHAnsi" w:eastAsia="MS Mincho" w:hAnsiTheme="majorHAnsi" w:cstheme="majorHAnsi"/>
          <w:b/>
          <w:bCs/>
          <w:sz w:val="24"/>
          <w:szCs w:val="24"/>
        </w:rPr>
        <w:t>Attributes:</w:t>
      </w:r>
    </w:p>
    <w:p w14:paraId="1AA20B43" w14:textId="590A1A05" w:rsidR="00F61577" w:rsidRPr="00775A4F" w:rsidRDefault="003A6642">
      <w:pPr>
        <w:pStyle w:val="ListBullet"/>
        <w:rPr>
          <w:rFonts w:asciiTheme="majorHAnsi" w:hAnsiTheme="majorHAnsi" w:cstheme="majorHAnsi"/>
          <w:sz w:val="24"/>
          <w:szCs w:val="24"/>
        </w:rPr>
      </w:pPr>
      <w:proofErr w:type="spellStart"/>
      <w:r w:rsidRPr="003E4E4D">
        <w:rPr>
          <w:rFonts w:ascii="Cascadia Code" w:hAnsi="Cascadia Code" w:cstheme="majorHAnsi"/>
        </w:rPr>
        <w:t>zoneID</w:t>
      </w:r>
      <w:proofErr w:type="spellEnd"/>
      <w:r w:rsidR="00775A4F" w:rsidRPr="00775A4F">
        <w:rPr>
          <w:rFonts w:asciiTheme="majorHAnsi" w:hAnsiTheme="majorHAnsi" w:cstheme="majorHAnsi"/>
          <w:sz w:val="24"/>
          <w:szCs w:val="24"/>
        </w:rPr>
        <w:t>: unique zone ID</w:t>
      </w:r>
    </w:p>
    <w:p w14:paraId="5596D17F" w14:textId="785B0312"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zoneName</w:t>
      </w:r>
      <w:proofErr w:type="spellEnd"/>
      <w:r w:rsidR="00775A4F" w:rsidRPr="00775A4F">
        <w:rPr>
          <w:rFonts w:asciiTheme="majorHAnsi" w:hAnsiTheme="majorHAnsi" w:cstheme="majorHAnsi"/>
          <w:sz w:val="24"/>
          <w:szCs w:val="24"/>
        </w:rPr>
        <w:t>: Zone label</w:t>
      </w:r>
    </w:p>
    <w:p w14:paraId="15EFCBE8" w14:textId="76F8FEE5" w:rsidR="00F61577" w:rsidRPr="003E4E4D" w:rsidRDefault="003A6642">
      <w:pPr>
        <w:pStyle w:val="ListBullet"/>
        <w:rPr>
          <w:rFonts w:ascii="Cascadia Code" w:hAnsi="Cascadia Code" w:cstheme="majorHAnsi"/>
        </w:rPr>
      </w:pPr>
      <w:proofErr w:type="spellStart"/>
      <w:proofErr w:type="gramStart"/>
      <w:r w:rsidRPr="003E4E4D">
        <w:rPr>
          <w:rFonts w:ascii="Cascadia Code" w:hAnsi="Cascadia Code" w:cstheme="majorHAnsi"/>
        </w:rPr>
        <w:t>zoneDescription</w:t>
      </w:r>
      <w:proofErr w:type="spellEnd"/>
      <w:proofErr w:type="gramEnd"/>
      <w:r w:rsidR="00775A4F" w:rsidRPr="00775A4F">
        <w:rPr>
          <w:rFonts w:asciiTheme="majorHAnsi" w:hAnsiTheme="majorHAnsi" w:cstheme="majorHAnsi"/>
          <w:sz w:val="24"/>
          <w:szCs w:val="24"/>
        </w:rPr>
        <w:t>: additional zone description</w:t>
      </w:r>
    </w:p>
    <w:p w14:paraId="6AE758E8" w14:textId="65E3F10A" w:rsidR="00E214E8" w:rsidRPr="00775A4F" w:rsidRDefault="00447286" w:rsidP="00E214E8">
      <w:pPr>
        <w:pStyle w:val="ListBullet"/>
        <w:rPr>
          <w:rFonts w:asciiTheme="majorHAnsi" w:hAnsiTheme="majorHAnsi" w:cstheme="majorHAnsi"/>
          <w:sz w:val="24"/>
          <w:szCs w:val="24"/>
        </w:rPr>
      </w:pPr>
      <w:proofErr w:type="spellStart"/>
      <w:r>
        <w:rPr>
          <w:rFonts w:ascii="Cascadia Code" w:hAnsi="Cascadia Code" w:cstheme="majorHAnsi"/>
        </w:rPr>
        <w:t>site</w:t>
      </w:r>
      <w:r w:rsidRPr="003E4E4D">
        <w:rPr>
          <w:rFonts w:ascii="Cascadia Code" w:hAnsi="Cascadia Code" w:cstheme="majorHAnsi"/>
        </w:rPr>
        <w:t>ID</w:t>
      </w:r>
      <w:proofErr w:type="spellEnd"/>
      <w:r w:rsidR="00775A4F" w:rsidRPr="00775A4F">
        <w:rPr>
          <w:rFonts w:asciiTheme="majorHAnsi" w:hAnsiTheme="majorHAnsi" w:cstheme="majorHAnsi"/>
          <w:sz w:val="24"/>
          <w:szCs w:val="24"/>
        </w:rPr>
        <w:t xml:space="preserve">: </w:t>
      </w:r>
      <w:r w:rsidR="00775A4F">
        <w:rPr>
          <w:rFonts w:asciiTheme="majorHAnsi" w:hAnsiTheme="majorHAnsi" w:cstheme="majorHAnsi"/>
          <w:sz w:val="24"/>
          <w:szCs w:val="24"/>
        </w:rPr>
        <w:t xml:space="preserve">Foreign Key to </w:t>
      </w:r>
      <w:r>
        <w:rPr>
          <w:rFonts w:asciiTheme="majorHAnsi" w:hAnsiTheme="majorHAnsi" w:cstheme="majorHAnsi"/>
          <w:sz w:val="24"/>
          <w:szCs w:val="24"/>
        </w:rPr>
        <w:t>Site</w:t>
      </w:r>
    </w:p>
    <w:p w14:paraId="1891B44E" w14:textId="5D84292A" w:rsidR="00F61577" w:rsidRPr="001841E0" w:rsidRDefault="00775A4F" w:rsidP="001841E0">
      <w:pPr>
        <w:pStyle w:val="Heading2"/>
        <w:spacing w:line="360" w:lineRule="auto"/>
        <w:rPr>
          <w:rFonts w:cstheme="majorHAnsi"/>
          <w:sz w:val="28"/>
          <w:szCs w:val="28"/>
        </w:rPr>
      </w:pPr>
      <w:proofErr w:type="spellStart"/>
      <w:r>
        <w:rPr>
          <w:rFonts w:cstheme="majorHAnsi"/>
          <w:sz w:val="28"/>
          <w:szCs w:val="28"/>
        </w:rPr>
        <w:t>Inspection</w:t>
      </w:r>
      <w:r w:rsidRPr="001841E0">
        <w:rPr>
          <w:rFonts w:cstheme="majorHAnsi"/>
          <w:sz w:val="28"/>
          <w:szCs w:val="28"/>
        </w:rPr>
        <w:t>Parameter</w:t>
      </w:r>
      <w:proofErr w:type="spellEnd"/>
    </w:p>
    <w:p w14:paraId="0896C988" w14:textId="77777777" w:rsidR="00775A4F" w:rsidRPr="00775A4F" w:rsidRDefault="00775A4F" w:rsidP="001841E0">
      <w:pPr>
        <w:rPr>
          <w:rFonts w:asciiTheme="majorHAnsi" w:eastAsia="MS Mincho" w:hAnsiTheme="majorHAnsi" w:cstheme="majorHAnsi"/>
          <w:sz w:val="24"/>
          <w:szCs w:val="24"/>
        </w:rPr>
      </w:pPr>
      <w:r w:rsidRPr="00775A4F">
        <w:rPr>
          <w:rFonts w:asciiTheme="majorHAnsi" w:eastAsia="MS Mincho" w:hAnsiTheme="majorHAnsi" w:cstheme="majorHAnsi"/>
          <w:sz w:val="24"/>
          <w:szCs w:val="24"/>
        </w:rPr>
        <w:t>Describes how an item should be inspected—such as the measurement method, value type, and the expected result. It defines rules used to validate readings.</w:t>
      </w:r>
    </w:p>
    <w:p w14:paraId="43276AC0" w14:textId="46F38DE1" w:rsidR="00A430AF" w:rsidRPr="00775A4F" w:rsidRDefault="00A430AF" w:rsidP="001841E0">
      <w:pPr>
        <w:rPr>
          <w:rFonts w:asciiTheme="majorHAnsi" w:eastAsia="MS Mincho" w:hAnsiTheme="majorHAnsi" w:cstheme="majorHAnsi"/>
          <w:b/>
          <w:bCs/>
          <w:sz w:val="24"/>
          <w:szCs w:val="24"/>
        </w:rPr>
      </w:pPr>
      <w:r w:rsidRPr="00775A4F">
        <w:rPr>
          <w:rFonts w:asciiTheme="majorHAnsi" w:eastAsia="MS Mincho" w:hAnsiTheme="majorHAnsi" w:cstheme="majorHAnsi"/>
          <w:b/>
          <w:bCs/>
          <w:sz w:val="24"/>
          <w:szCs w:val="24"/>
        </w:rPr>
        <w:t>Attributes:</w:t>
      </w:r>
    </w:p>
    <w:p w14:paraId="28BEE137" w14:textId="1E911CB4"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parameterID</w:t>
      </w:r>
      <w:proofErr w:type="spellEnd"/>
      <w:r w:rsidR="00775A4F" w:rsidRPr="00775A4F">
        <w:rPr>
          <w:rFonts w:asciiTheme="majorHAnsi" w:hAnsiTheme="majorHAnsi" w:cstheme="majorHAnsi"/>
          <w:sz w:val="24"/>
          <w:szCs w:val="24"/>
        </w:rPr>
        <w:t>: unique ID</w:t>
      </w:r>
    </w:p>
    <w:p w14:paraId="3DD2BC65" w14:textId="620A470E"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itemType</w:t>
      </w:r>
      <w:proofErr w:type="spellEnd"/>
      <w:r w:rsidR="00775A4F" w:rsidRPr="00775A4F">
        <w:rPr>
          <w:rFonts w:asciiTheme="majorHAnsi" w:hAnsiTheme="majorHAnsi" w:cstheme="majorHAnsi"/>
          <w:sz w:val="24"/>
          <w:szCs w:val="24"/>
        </w:rPr>
        <w:t xml:space="preserve">: What </w:t>
      </w:r>
      <w:r w:rsidR="00775A4F">
        <w:rPr>
          <w:rFonts w:asciiTheme="majorHAnsi" w:hAnsiTheme="majorHAnsi" w:cstheme="majorHAnsi"/>
          <w:sz w:val="24"/>
          <w:szCs w:val="24"/>
        </w:rPr>
        <w:t xml:space="preserve">type </w:t>
      </w:r>
      <w:r w:rsidR="00775A4F" w:rsidRPr="00775A4F">
        <w:rPr>
          <w:rFonts w:asciiTheme="majorHAnsi" w:hAnsiTheme="majorHAnsi" w:cstheme="majorHAnsi"/>
          <w:sz w:val="24"/>
          <w:szCs w:val="24"/>
        </w:rPr>
        <w:t>of item it applies to</w:t>
      </w:r>
    </w:p>
    <w:p w14:paraId="5FB25DC5" w14:textId="4CA7568A" w:rsidR="00E130BE" w:rsidRPr="003E4E4D" w:rsidRDefault="003A6642" w:rsidP="00F83C92">
      <w:pPr>
        <w:pStyle w:val="ListBullet"/>
        <w:rPr>
          <w:rFonts w:ascii="Cascadia Code" w:hAnsi="Cascadia Code" w:cstheme="majorHAnsi"/>
        </w:rPr>
      </w:pPr>
      <w:r w:rsidRPr="003E4E4D">
        <w:rPr>
          <w:rFonts w:ascii="Cascadia Code" w:hAnsi="Cascadia Code" w:cstheme="majorHAnsi"/>
        </w:rPr>
        <w:t>description</w:t>
      </w:r>
      <w:r w:rsidR="00775A4F" w:rsidRPr="00775A4F">
        <w:rPr>
          <w:rFonts w:asciiTheme="majorHAnsi" w:hAnsiTheme="majorHAnsi" w:cstheme="majorHAnsi"/>
          <w:sz w:val="24"/>
          <w:szCs w:val="24"/>
        </w:rPr>
        <w:t xml:space="preserve">: </w:t>
      </w:r>
      <w:r w:rsidR="00775A4F">
        <w:rPr>
          <w:rFonts w:asciiTheme="majorHAnsi" w:hAnsiTheme="majorHAnsi" w:cstheme="majorHAnsi"/>
          <w:sz w:val="24"/>
          <w:szCs w:val="24"/>
        </w:rPr>
        <w:t>(</w:t>
      </w:r>
      <w:r w:rsidR="00775A4F" w:rsidRPr="00775A4F">
        <w:rPr>
          <w:rFonts w:asciiTheme="majorHAnsi" w:hAnsiTheme="majorHAnsi" w:cstheme="majorHAnsi"/>
          <w:sz w:val="24"/>
          <w:szCs w:val="24"/>
        </w:rPr>
        <w:t>e.g., “Check for visible damage”</w:t>
      </w:r>
      <w:r w:rsidR="00775A4F">
        <w:rPr>
          <w:rFonts w:asciiTheme="majorHAnsi" w:hAnsiTheme="majorHAnsi" w:cstheme="majorHAnsi"/>
          <w:sz w:val="24"/>
          <w:szCs w:val="24"/>
        </w:rPr>
        <w:t>)</w:t>
      </w:r>
    </w:p>
    <w:p w14:paraId="39D73B81" w14:textId="76E058DA" w:rsidR="00775A4F" w:rsidRDefault="00447286" w:rsidP="00775A4F">
      <w:pPr>
        <w:pStyle w:val="ListBullet"/>
        <w:rPr>
          <w:rFonts w:asciiTheme="majorHAnsi" w:hAnsiTheme="majorHAnsi" w:cstheme="majorHAnsi"/>
          <w:sz w:val="24"/>
          <w:szCs w:val="24"/>
        </w:rPr>
      </w:pPr>
      <w:proofErr w:type="spellStart"/>
      <w:r>
        <w:rPr>
          <w:rFonts w:ascii="Cascadia Code" w:hAnsi="Cascadia Code" w:cstheme="majorHAnsi"/>
        </w:rPr>
        <w:t>inspection</w:t>
      </w:r>
      <w:r w:rsidRPr="003E4E4D">
        <w:rPr>
          <w:rFonts w:ascii="Cascadia Code" w:hAnsi="Cascadia Code" w:cstheme="majorHAnsi"/>
        </w:rPr>
        <w:t>Method</w:t>
      </w:r>
      <w:proofErr w:type="spellEnd"/>
      <w:r w:rsidR="00775A4F" w:rsidRPr="00775A4F">
        <w:rPr>
          <w:rFonts w:asciiTheme="majorHAnsi" w:hAnsiTheme="majorHAnsi" w:cstheme="majorHAnsi"/>
          <w:sz w:val="24"/>
          <w:szCs w:val="24"/>
        </w:rPr>
        <w:t>:</w:t>
      </w:r>
      <w:r w:rsidR="00775A4F">
        <w:rPr>
          <w:rFonts w:asciiTheme="majorHAnsi" w:hAnsiTheme="majorHAnsi" w:cstheme="majorHAnsi"/>
          <w:sz w:val="24"/>
          <w:szCs w:val="24"/>
        </w:rPr>
        <w:t xml:space="preserve"> </w:t>
      </w:r>
      <w:r w:rsidR="00775A4F" w:rsidRPr="00775A4F">
        <w:rPr>
          <w:rFonts w:asciiTheme="majorHAnsi" w:hAnsiTheme="majorHAnsi" w:cstheme="majorHAnsi"/>
          <w:sz w:val="24"/>
          <w:szCs w:val="24"/>
        </w:rPr>
        <w:t>Manual/Visual/Reading</w:t>
      </w:r>
    </w:p>
    <w:p w14:paraId="43E25D24" w14:textId="4C88DEC6" w:rsidR="00A430AF" w:rsidRPr="00775A4F" w:rsidRDefault="003A6642" w:rsidP="00775A4F">
      <w:pPr>
        <w:pStyle w:val="ListBullet"/>
        <w:rPr>
          <w:rFonts w:asciiTheme="majorHAnsi" w:hAnsiTheme="majorHAnsi" w:cstheme="majorHAnsi"/>
          <w:sz w:val="24"/>
          <w:szCs w:val="24"/>
        </w:rPr>
      </w:pPr>
      <w:proofErr w:type="spellStart"/>
      <w:r w:rsidRPr="00775A4F">
        <w:rPr>
          <w:rFonts w:ascii="Cascadia Code" w:hAnsi="Cascadia Code" w:cstheme="majorHAnsi"/>
        </w:rPr>
        <w:t>valueType</w:t>
      </w:r>
      <w:proofErr w:type="spellEnd"/>
      <w:r w:rsidR="00775A4F" w:rsidRPr="00775A4F">
        <w:rPr>
          <w:rFonts w:asciiTheme="majorHAnsi" w:hAnsiTheme="majorHAnsi" w:cstheme="majorHAnsi"/>
          <w:sz w:val="24"/>
          <w:szCs w:val="24"/>
        </w:rPr>
        <w:t>: Boolean, Number, Text</w:t>
      </w:r>
    </w:p>
    <w:p w14:paraId="2F824A00" w14:textId="77777777" w:rsidR="00F61577" w:rsidRPr="001841E0" w:rsidRDefault="003A6642" w:rsidP="001841E0">
      <w:pPr>
        <w:pStyle w:val="Heading2"/>
        <w:spacing w:line="360" w:lineRule="auto"/>
        <w:rPr>
          <w:rFonts w:cstheme="majorHAnsi"/>
          <w:sz w:val="28"/>
          <w:szCs w:val="28"/>
        </w:rPr>
      </w:pPr>
      <w:r w:rsidRPr="001841E0">
        <w:rPr>
          <w:rFonts w:cstheme="majorHAnsi"/>
          <w:sz w:val="28"/>
          <w:szCs w:val="28"/>
        </w:rPr>
        <w:t>Reading</w:t>
      </w:r>
    </w:p>
    <w:p w14:paraId="14933E30" w14:textId="77777777" w:rsidR="00447286" w:rsidRPr="00447286" w:rsidRDefault="00447286" w:rsidP="001841E0">
      <w:pPr>
        <w:rPr>
          <w:rFonts w:asciiTheme="majorHAnsi" w:eastAsia="MS Mincho" w:hAnsiTheme="majorHAnsi" w:cstheme="majorHAnsi"/>
          <w:sz w:val="24"/>
          <w:szCs w:val="24"/>
        </w:rPr>
      </w:pPr>
      <w:r w:rsidRPr="00447286">
        <w:rPr>
          <w:rFonts w:asciiTheme="majorHAnsi" w:eastAsia="MS Mincho" w:hAnsiTheme="majorHAnsi" w:cstheme="majorHAnsi"/>
          <w:sz w:val="24"/>
          <w:szCs w:val="24"/>
        </w:rPr>
        <w:t>Captures quantitative or categorical data during inspections (e.g., meter readings, temperature checks). Readings are tied to items and validated using parameters.</w:t>
      </w:r>
    </w:p>
    <w:p w14:paraId="582087DF" w14:textId="5FECA56D" w:rsidR="00A430AF" w:rsidRPr="00775A4F" w:rsidRDefault="00A430AF" w:rsidP="001841E0">
      <w:pPr>
        <w:rPr>
          <w:rFonts w:asciiTheme="majorHAnsi" w:eastAsia="MS Mincho" w:hAnsiTheme="majorHAnsi" w:cstheme="majorHAnsi"/>
          <w:b/>
          <w:bCs/>
          <w:sz w:val="24"/>
          <w:szCs w:val="24"/>
        </w:rPr>
      </w:pPr>
      <w:r w:rsidRPr="00775A4F">
        <w:rPr>
          <w:rFonts w:asciiTheme="majorHAnsi" w:eastAsia="MS Mincho" w:hAnsiTheme="majorHAnsi" w:cstheme="majorHAnsi"/>
          <w:b/>
          <w:bCs/>
          <w:sz w:val="24"/>
          <w:szCs w:val="24"/>
        </w:rPr>
        <w:t>Attributes:</w:t>
      </w:r>
    </w:p>
    <w:p w14:paraId="4A9AADD9" w14:textId="77777777" w:rsidR="00775A4F" w:rsidRDefault="003A6642" w:rsidP="00775A4F">
      <w:pPr>
        <w:pStyle w:val="ListBullet"/>
        <w:rPr>
          <w:rFonts w:ascii="Cascadia Code" w:hAnsi="Cascadia Code" w:cstheme="majorHAnsi"/>
        </w:rPr>
      </w:pPr>
      <w:proofErr w:type="spellStart"/>
      <w:r w:rsidRPr="00775A4F">
        <w:rPr>
          <w:rFonts w:ascii="Cascadia Code" w:hAnsi="Cascadia Code" w:cstheme="majorHAnsi"/>
        </w:rPr>
        <w:t>readingID</w:t>
      </w:r>
      <w:proofErr w:type="spellEnd"/>
      <w:r w:rsidR="00775A4F" w:rsidRPr="00775A4F">
        <w:rPr>
          <w:rFonts w:asciiTheme="majorHAnsi" w:hAnsiTheme="majorHAnsi" w:cstheme="majorHAnsi"/>
          <w:sz w:val="24"/>
          <w:szCs w:val="24"/>
        </w:rPr>
        <w:t>: Unique ID</w:t>
      </w:r>
    </w:p>
    <w:p w14:paraId="0B8E922F" w14:textId="7918C98B" w:rsidR="00F61577" w:rsidRPr="00775A4F" w:rsidRDefault="003A6642" w:rsidP="00775A4F">
      <w:pPr>
        <w:pStyle w:val="ListBullet"/>
        <w:rPr>
          <w:rFonts w:ascii="Cascadia Code" w:hAnsi="Cascadia Code" w:cstheme="majorHAnsi"/>
        </w:rPr>
      </w:pPr>
      <w:proofErr w:type="spellStart"/>
      <w:r w:rsidRPr="00775A4F">
        <w:rPr>
          <w:rFonts w:ascii="Cascadia Code" w:hAnsi="Cascadia Code" w:cstheme="majorHAnsi"/>
        </w:rPr>
        <w:t>itemID</w:t>
      </w:r>
      <w:proofErr w:type="spellEnd"/>
      <w:r w:rsidR="00775A4F" w:rsidRPr="00775A4F">
        <w:rPr>
          <w:rFonts w:asciiTheme="majorHAnsi" w:hAnsiTheme="majorHAnsi" w:cstheme="majorHAnsi"/>
          <w:sz w:val="24"/>
          <w:szCs w:val="24"/>
        </w:rPr>
        <w:t xml:space="preserve">: Foreign Key to item </w:t>
      </w:r>
    </w:p>
    <w:p w14:paraId="778ADC1A" w14:textId="4CA7185E"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inspectionID</w:t>
      </w:r>
      <w:proofErr w:type="spellEnd"/>
      <w:r w:rsidR="00775A4F" w:rsidRPr="00775A4F">
        <w:rPr>
          <w:rFonts w:asciiTheme="majorHAnsi" w:hAnsiTheme="majorHAnsi" w:cstheme="majorHAnsi"/>
          <w:sz w:val="24"/>
          <w:szCs w:val="24"/>
        </w:rPr>
        <w:t xml:space="preserve">: FK to </w:t>
      </w:r>
      <w:r w:rsidR="00775A4F">
        <w:rPr>
          <w:rFonts w:asciiTheme="majorHAnsi" w:hAnsiTheme="majorHAnsi" w:cstheme="majorHAnsi"/>
          <w:sz w:val="24"/>
          <w:szCs w:val="24"/>
        </w:rPr>
        <w:t>inspection</w:t>
      </w:r>
    </w:p>
    <w:p w14:paraId="252AD924" w14:textId="4EA79540"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parameterID</w:t>
      </w:r>
      <w:proofErr w:type="spellEnd"/>
      <w:r w:rsidR="00775A4F" w:rsidRPr="00775A4F">
        <w:rPr>
          <w:rFonts w:ascii="Calibri" w:hAnsi="Calibri" w:cs="Calibri"/>
          <w:sz w:val="24"/>
          <w:szCs w:val="24"/>
        </w:rPr>
        <w:t xml:space="preserve">: FK to </w:t>
      </w:r>
      <w:proofErr w:type="spellStart"/>
      <w:r w:rsidR="00775A4F">
        <w:rPr>
          <w:rFonts w:ascii="Calibri" w:hAnsi="Calibri" w:cs="Calibri"/>
          <w:sz w:val="24"/>
          <w:szCs w:val="24"/>
        </w:rPr>
        <w:t>Inspection</w:t>
      </w:r>
      <w:r w:rsidR="00775A4F" w:rsidRPr="00775A4F">
        <w:rPr>
          <w:rFonts w:ascii="Calibri" w:hAnsi="Calibri" w:cs="Calibri"/>
          <w:sz w:val="24"/>
          <w:szCs w:val="24"/>
        </w:rPr>
        <w:t>Parameter</w:t>
      </w:r>
      <w:proofErr w:type="spellEnd"/>
    </w:p>
    <w:p w14:paraId="77D9121E" w14:textId="214B066E" w:rsidR="00F61577" w:rsidRPr="003E4E4D" w:rsidRDefault="003A6642">
      <w:pPr>
        <w:pStyle w:val="ListBullet"/>
        <w:rPr>
          <w:rFonts w:ascii="Cascadia Code" w:hAnsi="Cascadia Code" w:cstheme="majorHAnsi"/>
        </w:rPr>
      </w:pPr>
      <w:r w:rsidRPr="003E4E4D">
        <w:rPr>
          <w:rFonts w:ascii="Cascadia Code" w:hAnsi="Cascadia Code" w:cstheme="majorHAnsi"/>
        </w:rPr>
        <w:t>value</w:t>
      </w:r>
      <w:r w:rsidR="00447286" w:rsidRPr="00447286">
        <w:rPr>
          <w:rFonts w:asciiTheme="majorHAnsi" w:hAnsiTheme="majorHAnsi" w:cstheme="majorHAnsi"/>
          <w:sz w:val="24"/>
          <w:szCs w:val="24"/>
        </w:rPr>
        <w:t>: Recorded data</w:t>
      </w:r>
    </w:p>
    <w:p w14:paraId="108351EC" w14:textId="30BF57E2" w:rsidR="00FA7E9A" w:rsidRPr="003E4E4D" w:rsidRDefault="003A6642" w:rsidP="00FA7E9A">
      <w:pPr>
        <w:pStyle w:val="ListBullet"/>
        <w:rPr>
          <w:rFonts w:ascii="Cascadia Code" w:hAnsi="Cascadia Code" w:cstheme="majorHAnsi"/>
        </w:rPr>
      </w:pPr>
      <w:r w:rsidRPr="003E4E4D">
        <w:rPr>
          <w:rFonts w:ascii="Cascadia Code" w:hAnsi="Cascadia Code" w:cstheme="majorHAnsi"/>
        </w:rPr>
        <w:t>unit</w:t>
      </w:r>
      <w:r w:rsidR="00447286">
        <w:rPr>
          <w:rFonts w:ascii="Cascadia Code" w:hAnsi="Cascadia Code" w:cstheme="majorHAnsi"/>
        </w:rPr>
        <w:t xml:space="preserve">: </w:t>
      </w:r>
      <w:r w:rsidR="00447286" w:rsidRPr="00447286">
        <w:rPr>
          <w:rFonts w:asciiTheme="majorHAnsi" w:hAnsiTheme="majorHAnsi" w:cstheme="majorHAnsi"/>
          <w:sz w:val="24"/>
          <w:szCs w:val="24"/>
        </w:rPr>
        <w:t>unit of measurement</w:t>
      </w:r>
      <w:r w:rsidR="00447286">
        <w:rPr>
          <w:rFonts w:asciiTheme="majorHAnsi" w:hAnsiTheme="majorHAnsi" w:cstheme="majorHAnsi"/>
          <w:sz w:val="24"/>
          <w:szCs w:val="24"/>
        </w:rPr>
        <w:t xml:space="preserve"> (e.g. </w:t>
      </w:r>
      <w:r w:rsidR="00447286" w:rsidRPr="00447286">
        <w:rPr>
          <w:rFonts w:asciiTheme="majorHAnsi" w:hAnsiTheme="majorHAnsi" w:cstheme="majorHAnsi"/>
          <w:sz w:val="24"/>
          <w:szCs w:val="24"/>
        </w:rPr>
        <w:t>"°C", "kWh"</w:t>
      </w:r>
      <w:r w:rsidR="00447286">
        <w:rPr>
          <w:rFonts w:asciiTheme="majorHAnsi" w:hAnsiTheme="majorHAnsi" w:cstheme="majorHAnsi"/>
          <w:sz w:val="24"/>
          <w:szCs w:val="24"/>
        </w:rPr>
        <w:t>)</w:t>
      </w:r>
    </w:p>
    <w:p w14:paraId="4FB4C229" w14:textId="5EB715AB" w:rsidR="00F61577" w:rsidRPr="001841E0" w:rsidRDefault="006C5BED" w:rsidP="001841E0">
      <w:pPr>
        <w:pStyle w:val="Heading2"/>
        <w:spacing w:line="360" w:lineRule="auto"/>
        <w:rPr>
          <w:rFonts w:cstheme="majorHAnsi"/>
          <w:sz w:val="28"/>
          <w:szCs w:val="28"/>
        </w:rPr>
      </w:pPr>
      <w:r>
        <w:rPr>
          <w:rFonts w:cstheme="majorHAnsi"/>
          <w:sz w:val="28"/>
          <w:szCs w:val="28"/>
        </w:rPr>
        <w:lastRenderedPageBreak/>
        <w:t>Attachment</w:t>
      </w:r>
    </w:p>
    <w:p w14:paraId="44CDC050" w14:textId="1F2F4904" w:rsidR="00447286" w:rsidRPr="00447286" w:rsidRDefault="00447286" w:rsidP="001841E0">
      <w:pPr>
        <w:rPr>
          <w:rFonts w:asciiTheme="majorHAnsi" w:hAnsiTheme="majorHAnsi" w:cstheme="majorHAnsi"/>
          <w:sz w:val="24"/>
          <w:szCs w:val="24"/>
        </w:rPr>
      </w:pPr>
      <w:r w:rsidRPr="00447286">
        <w:rPr>
          <w:rFonts w:asciiTheme="majorHAnsi" w:hAnsiTheme="majorHAnsi" w:cstheme="majorHAnsi"/>
          <w:sz w:val="24"/>
          <w:szCs w:val="24"/>
        </w:rPr>
        <w:t xml:space="preserve">Supports </w:t>
      </w:r>
      <w:r w:rsidR="006C5BED">
        <w:rPr>
          <w:rFonts w:asciiTheme="majorHAnsi" w:hAnsiTheme="majorHAnsi" w:cstheme="majorHAnsi"/>
          <w:sz w:val="24"/>
          <w:szCs w:val="24"/>
        </w:rPr>
        <w:t xml:space="preserve">additional files such as photos for </w:t>
      </w:r>
      <w:r w:rsidRPr="00447286">
        <w:rPr>
          <w:rFonts w:asciiTheme="majorHAnsi" w:hAnsiTheme="majorHAnsi" w:cstheme="majorHAnsi"/>
          <w:sz w:val="24"/>
          <w:szCs w:val="24"/>
        </w:rPr>
        <w:t>visual evidence for any item check</w:t>
      </w:r>
      <w:r w:rsidR="006C5BED">
        <w:rPr>
          <w:rFonts w:asciiTheme="majorHAnsi" w:hAnsiTheme="majorHAnsi" w:cstheme="majorHAnsi"/>
          <w:sz w:val="24"/>
          <w:szCs w:val="24"/>
        </w:rPr>
        <w:t xml:space="preserve"> or document files as a means of additional information.</w:t>
      </w:r>
      <w:r w:rsidRPr="00447286">
        <w:rPr>
          <w:rFonts w:asciiTheme="majorHAnsi" w:hAnsiTheme="majorHAnsi" w:cstheme="majorHAnsi"/>
          <w:sz w:val="24"/>
          <w:szCs w:val="24"/>
        </w:rPr>
        <w:t xml:space="preserve"> </w:t>
      </w:r>
      <w:r w:rsidR="006C5BED">
        <w:rPr>
          <w:rFonts w:asciiTheme="majorHAnsi" w:hAnsiTheme="majorHAnsi" w:cstheme="majorHAnsi"/>
          <w:sz w:val="24"/>
          <w:szCs w:val="24"/>
        </w:rPr>
        <w:t xml:space="preserve">Attached photos could be </w:t>
      </w:r>
      <w:r w:rsidR="006C5BED" w:rsidRPr="00447286">
        <w:rPr>
          <w:rFonts w:asciiTheme="majorHAnsi" w:hAnsiTheme="majorHAnsi" w:cstheme="majorHAnsi"/>
          <w:sz w:val="24"/>
          <w:szCs w:val="24"/>
        </w:rPr>
        <w:t>use</w:t>
      </w:r>
      <w:r w:rsidR="006C5BED">
        <w:rPr>
          <w:rFonts w:asciiTheme="majorHAnsi" w:hAnsiTheme="majorHAnsi" w:cstheme="majorHAnsi"/>
          <w:sz w:val="24"/>
          <w:szCs w:val="24"/>
        </w:rPr>
        <w:t>d</w:t>
      </w:r>
      <w:r w:rsidRPr="00447286">
        <w:rPr>
          <w:rFonts w:asciiTheme="majorHAnsi" w:hAnsiTheme="majorHAnsi" w:cstheme="majorHAnsi"/>
          <w:sz w:val="24"/>
          <w:szCs w:val="24"/>
        </w:rPr>
        <w:t xml:space="preserve"> for audit or fault investigation.</w:t>
      </w:r>
    </w:p>
    <w:p w14:paraId="23613026" w14:textId="197551BF" w:rsidR="00A430AF" w:rsidRPr="00447286" w:rsidRDefault="00A430AF" w:rsidP="001841E0">
      <w:pPr>
        <w:rPr>
          <w:rFonts w:asciiTheme="majorHAnsi" w:hAnsiTheme="majorHAnsi" w:cstheme="majorHAnsi"/>
          <w:b/>
          <w:bCs/>
          <w:sz w:val="24"/>
          <w:szCs w:val="24"/>
        </w:rPr>
      </w:pPr>
      <w:r w:rsidRPr="00447286">
        <w:rPr>
          <w:rFonts w:asciiTheme="majorHAnsi" w:hAnsiTheme="majorHAnsi" w:cstheme="majorHAnsi"/>
          <w:b/>
          <w:bCs/>
          <w:sz w:val="24"/>
          <w:szCs w:val="24"/>
        </w:rPr>
        <w:t>Attributes:</w:t>
      </w:r>
    </w:p>
    <w:p w14:paraId="64897210" w14:textId="58E53CE5" w:rsidR="00F61577" w:rsidRPr="00447286" w:rsidRDefault="006C5BED">
      <w:pPr>
        <w:pStyle w:val="ListBullet"/>
        <w:rPr>
          <w:rFonts w:ascii="Calibri" w:hAnsi="Calibri" w:cs="Calibri"/>
          <w:sz w:val="24"/>
          <w:szCs w:val="24"/>
        </w:rPr>
      </w:pPr>
      <w:proofErr w:type="spellStart"/>
      <w:r>
        <w:rPr>
          <w:rFonts w:ascii="Cascadia Code" w:hAnsi="Cascadia Code" w:cstheme="majorHAnsi"/>
        </w:rPr>
        <w:t>attached</w:t>
      </w:r>
      <w:r w:rsidR="003A6642" w:rsidRPr="003E4E4D">
        <w:rPr>
          <w:rFonts w:ascii="Cascadia Code" w:hAnsi="Cascadia Code" w:cstheme="majorHAnsi"/>
        </w:rPr>
        <w:t>ID</w:t>
      </w:r>
      <w:proofErr w:type="spellEnd"/>
      <w:r w:rsidR="00447286" w:rsidRPr="00447286">
        <w:rPr>
          <w:rFonts w:ascii="Calibri" w:hAnsi="Calibri" w:cs="Calibri"/>
          <w:sz w:val="24"/>
          <w:szCs w:val="24"/>
        </w:rPr>
        <w:t>: Unique ID</w:t>
      </w:r>
    </w:p>
    <w:p w14:paraId="07E9C17C" w14:textId="7860D380" w:rsidR="00F61577" w:rsidRPr="003E4E4D" w:rsidRDefault="006C5BED">
      <w:pPr>
        <w:pStyle w:val="ListBullet"/>
        <w:rPr>
          <w:rFonts w:ascii="Cascadia Code" w:hAnsi="Cascadia Code" w:cstheme="majorHAnsi"/>
        </w:rPr>
      </w:pPr>
      <w:proofErr w:type="spellStart"/>
      <w:r>
        <w:rPr>
          <w:rFonts w:ascii="Cascadia Code" w:hAnsi="Cascadia Code" w:cstheme="majorHAnsi"/>
        </w:rPr>
        <w:t>file</w:t>
      </w:r>
      <w:r w:rsidR="00E130BE" w:rsidRPr="003E4E4D">
        <w:rPr>
          <w:rFonts w:ascii="Cascadia Code" w:hAnsi="Cascadia Code" w:cstheme="majorHAnsi"/>
        </w:rPr>
        <w:t>Data</w:t>
      </w:r>
      <w:proofErr w:type="spellEnd"/>
      <w:r>
        <w:rPr>
          <w:rFonts w:ascii="Calibri" w:hAnsi="Calibri" w:cs="Calibri"/>
          <w:sz w:val="24"/>
          <w:szCs w:val="24"/>
        </w:rPr>
        <w:t xml:space="preserve">: </w:t>
      </w:r>
    </w:p>
    <w:p w14:paraId="2DB05437" w14:textId="4E5203B1" w:rsidR="00F61577" w:rsidRPr="003E4E4D" w:rsidRDefault="003A6642">
      <w:pPr>
        <w:pStyle w:val="ListBullet"/>
        <w:rPr>
          <w:rFonts w:ascii="Cascadia Code" w:hAnsi="Cascadia Code" w:cstheme="majorHAnsi"/>
        </w:rPr>
      </w:pPr>
      <w:proofErr w:type="spellStart"/>
      <w:r w:rsidRPr="003E4E4D">
        <w:rPr>
          <w:rFonts w:ascii="Cascadia Code" w:hAnsi="Cascadia Code" w:cstheme="majorHAnsi"/>
        </w:rPr>
        <w:t>filePath</w:t>
      </w:r>
      <w:proofErr w:type="spellEnd"/>
      <w:r w:rsidR="00447286" w:rsidRPr="00447286">
        <w:rPr>
          <w:rFonts w:asciiTheme="majorHAnsi" w:hAnsiTheme="majorHAnsi" w:cstheme="majorHAnsi"/>
          <w:sz w:val="24"/>
          <w:szCs w:val="24"/>
        </w:rPr>
        <w:t>: Storage reference</w:t>
      </w:r>
    </w:p>
    <w:p w14:paraId="2FAB0921" w14:textId="4CF457F0" w:rsidR="00FA7E9A" w:rsidRPr="003E4E4D" w:rsidRDefault="003A6642" w:rsidP="00E130BE">
      <w:pPr>
        <w:pStyle w:val="ListBullet"/>
        <w:rPr>
          <w:rFonts w:ascii="Cascadia Code" w:hAnsi="Cascadia Code" w:cstheme="majorHAnsi"/>
        </w:rPr>
      </w:pPr>
      <w:r w:rsidRPr="003E4E4D">
        <w:rPr>
          <w:rFonts w:ascii="Cascadia Code" w:hAnsi="Cascadia Code" w:cstheme="majorHAnsi"/>
        </w:rPr>
        <w:t>caption</w:t>
      </w:r>
      <w:r w:rsidR="00447286" w:rsidRPr="00447286">
        <w:rPr>
          <w:rFonts w:ascii="Calibri" w:hAnsi="Calibri" w:cs="Calibri"/>
          <w:sz w:val="24"/>
          <w:szCs w:val="24"/>
        </w:rPr>
        <w:t>: Optional note</w:t>
      </w:r>
    </w:p>
    <w:p w14:paraId="257CD205" w14:textId="6E330FD1" w:rsidR="00FA7E9A" w:rsidRPr="00837AFA" w:rsidRDefault="00FA7E9A" w:rsidP="00096163">
      <w:pPr>
        <w:pStyle w:val="ListBullet"/>
        <w:rPr>
          <w:rFonts w:ascii="Cascadia Code" w:hAnsi="Cascadia Code" w:cstheme="majorHAnsi"/>
        </w:rPr>
      </w:pPr>
      <w:proofErr w:type="spellStart"/>
      <w:r w:rsidRPr="003E4E4D">
        <w:rPr>
          <w:rFonts w:ascii="Cascadia Code" w:hAnsi="Cascadia Code" w:cstheme="majorHAnsi"/>
        </w:rPr>
        <w:t>resultID</w:t>
      </w:r>
      <w:proofErr w:type="spellEnd"/>
      <w:r w:rsidR="00447286" w:rsidRPr="00447286">
        <w:rPr>
          <w:rFonts w:ascii="Calibri" w:hAnsi="Calibri" w:cs="Calibri"/>
          <w:sz w:val="24"/>
          <w:szCs w:val="24"/>
        </w:rPr>
        <w:t xml:space="preserve">: FK to related </w:t>
      </w:r>
      <w:proofErr w:type="spellStart"/>
      <w:r w:rsidR="00447286" w:rsidRPr="00447286">
        <w:rPr>
          <w:rFonts w:ascii="Calibri" w:hAnsi="Calibri" w:cs="Calibri"/>
          <w:sz w:val="24"/>
          <w:szCs w:val="24"/>
        </w:rPr>
        <w:t>InspectionResult</w:t>
      </w:r>
      <w:proofErr w:type="spellEnd"/>
    </w:p>
    <w:p w14:paraId="472CF3F3" w14:textId="77777777" w:rsidR="00837AFA" w:rsidRDefault="00837AFA" w:rsidP="00837AFA">
      <w:pPr>
        <w:pStyle w:val="ListBullet"/>
        <w:numPr>
          <w:ilvl w:val="0"/>
          <w:numId w:val="0"/>
        </w:numPr>
        <w:rPr>
          <w:rFonts w:ascii="Calibri" w:hAnsi="Calibri" w:cs="Calibri"/>
          <w:sz w:val="24"/>
          <w:szCs w:val="24"/>
        </w:rPr>
      </w:pPr>
    </w:p>
    <w:p w14:paraId="2B78C74C" w14:textId="77777777" w:rsidR="00837AFA" w:rsidRDefault="00837AFA" w:rsidP="00837AFA">
      <w:pPr>
        <w:pStyle w:val="ListBullet"/>
        <w:numPr>
          <w:ilvl w:val="0"/>
          <w:numId w:val="0"/>
        </w:numPr>
        <w:rPr>
          <w:rFonts w:ascii="Calibri" w:hAnsi="Calibri" w:cs="Calibri"/>
          <w:sz w:val="24"/>
          <w:szCs w:val="24"/>
        </w:rPr>
      </w:pPr>
    </w:p>
    <w:p w14:paraId="4CA0702A" w14:textId="77777777" w:rsidR="00837AFA" w:rsidRPr="003E4E4D" w:rsidRDefault="00837AFA" w:rsidP="00837AFA">
      <w:pPr>
        <w:pStyle w:val="ListBullet"/>
        <w:numPr>
          <w:ilvl w:val="0"/>
          <w:numId w:val="0"/>
        </w:numPr>
        <w:rPr>
          <w:rFonts w:ascii="Cascadia Code" w:hAnsi="Cascadia Code" w:cstheme="majorHAnsi"/>
        </w:rPr>
      </w:pPr>
    </w:p>
    <w:sectPr w:rsidR="00837AFA" w:rsidRPr="003E4E4D" w:rsidSect="00163630">
      <w:pgSz w:w="12240" w:h="15840"/>
      <w:pgMar w:top="56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FA6E7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E3CC0"/>
    <w:multiLevelType w:val="multilevel"/>
    <w:tmpl w:val="B44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E7157"/>
    <w:multiLevelType w:val="multilevel"/>
    <w:tmpl w:val="C5AC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24667"/>
    <w:multiLevelType w:val="multilevel"/>
    <w:tmpl w:val="2B6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85AD5"/>
    <w:multiLevelType w:val="multilevel"/>
    <w:tmpl w:val="EDF21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27718"/>
    <w:multiLevelType w:val="multilevel"/>
    <w:tmpl w:val="340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5348E"/>
    <w:multiLevelType w:val="multilevel"/>
    <w:tmpl w:val="EB1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8446">
    <w:abstractNumId w:val="8"/>
  </w:num>
  <w:num w:numId="2" w16cid:durableId="134614018">
    <w:abstractNumId w:val="6"/>
  </w:num>
  <w:num w:numId="3" w16cid:durableId="1493640905">
    <w:abstractNumId w:val="5"/>
  </w:num>
  <w:num w:numId="4" w16cid:durableId="1218398402">
    <w:abstractNumId w:val="4"/>
  </w:num>
  <w:num w:numId="5" w16cid:durableId="325940334">
    <w:abstractNumId w:val="7"/>
  </w:num>
  <w:num w:numId="6" w16cid:durableId="116336254">
    <w:abstractNumId w:val="3"/>
  </w:num>
  <w:num w:numId="7" w16cid:durableId="983050843">
    <w:abstractNumId w:val="2"/>
  </w:num>
  <w:num w:numId="8" w16cid:durableId="1685982591">
    <w:abstractNumId w:val="1"/>
  </w:num>
  <w:num w:numId="9" w16cid:durableId="1793203137">
    <w:abstractNumId w:val="0"/>
  </w:num>
  <w:num w:numId="10" w16cid:durableId="1014915424">
    <w:abstractNumId w:val="13"/>
  </w:num>
  <w:num w:numId="11" w16cid:durableId="1236939700">
    <w:abstractNumId w:val="11"/>
  </w:num>
  <w:num w:numId="12" w16cid:durableId="1641568075">
    <w:abstractNumId w:val="12"/>
  </w:num>
  <w:num w:numId="13" w16cid:durableId="450978489">
    <w:abstractNumId w:val="14"/>
  </w:num>
  <w:num w:numId="14" w16cid:durableId="1247690426">
    <w:abstractNumId w:val="9"/>
  </w:num>
  <w:num w:numId="15" w16cid:durableId="697127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587"/>
    <w:rsid w:val="000873D2"/>
    <w:rsid w:val="00096163"/>
    <w:rsid w:val="00096A47"/>
    <w:rsid w:val="000A7C86"/>
    <w:rsid w:val="000B104D"/>
    <w:rsid w:val="00112FE6"/>
    <w:rsid w:val="0015074B"/>
    <w:rsid w:val="00163630"/>
    <w:rsid w:val="00174607"/>
    <w:rsid w:val="001841E0"/>
    <w:rsid w:val="001964BA"/>
    <w:rsid w:val="001D09B9"/>
    <w:rsid w:val="00274560"/>
    <w:rsid w:val="0029639D"/>
    <w:rsid w:val="002F1319"/>
    <w:rsid w:val="00310582"/>
    <w:rsid w:val="00326F90"/>
    <w:rsid w:val="003A64B2"/>
    <w:rsid w:val="003A6642"/>
    <w:rsid w:val="003E4E4D"/>
    <w:rsid w:val="00414BE2"/>
    <w:rsid w:val="00447286"/>
    <w:rsid w:val="004D7963"/>
    <w:rsid w:val="0050351E"/>
    <w:rsid w:val="0052031B"/>
    <w:rsid w:val="005855D1"/>
    <w:rsid w:val="005F2A49"/>
    <w:rsid w:val="006C0653"/>
    <w:rsid w:val="006C5BED"/>
    <w:rsid w:val="00775A4F"/>
    <w:rsid w:val="008141CE"/>
    <w:rsid w:val="00837AFA"/>
    <w:rsid w:val="00930A57"/>
    <w:rsid w:val="00A0423D"/>
    <w:rsid w:val="00A27C69"/>
    <w:rsid w:val="00A430AF"/>
    <w:rsid w:val="00A75DDF"/>
    <w:rsid w:val="00AA1D8D"/>
    <w:rsid w:val="00AB5EAA"/>
    <w:rsid w:val="00B11DDD"/>
    <w:rsid w:val="00B47730"/>
    <w:rsid w:val="00B52FCE"/>
    <w:rsid w:val="00B83390"/>
    <w:rsid w:val="00CB0664"/>
    <w:rsid w:val="00DB7DC6"/>
    <w:rsid w:val="00DC64F0"/>
    <w:rsid w:val="00DD4EF5"/>
    <w:rsid w:val="00DD6221"/>
    <w:rsid w:val="00E130BE"/>
    <w:rsid w:val="00E214E8"/>
    <w:rsid w:val="00F25FA6"/>
    <w:rsid w:val="00F61577"/>
    <w:rsid w:val="00F75DC4"/>
    <w:rsid w:val="00F83C92"/>
    <w:rsid w:val="00FA7E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5FAAB"/>
  <w14:defaultImageDpi w14:val="300"/>
  <w15:docId w15:val="{BFCBF80F-9B7B-449C-A2F3-DA86ADA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B10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A43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9711">
      <w:bodyDiv w:val="1"/>
      <w:marLeft w:val="0"/>
      <w:marRight w:val="0"/>
      <w:marTop w:val="0"/>
      <w:marBottom w:val="0"/>
      <w:divBdr>
        <w:top w:val="none" w:sz="0" w:space="0" w:color="auto"/>
        <w:left w:val="none" w:sz="0" w:space="0" w:color="auto"/>
        <w:bottom w:val="none" w:sz="0" w:space="0" w:color="auto"/>
        <w:right w:val="none" w:sz="0" w:space="0" w:color="auto"/>
      </w:divBdr>
    </w:div>
    <w:div w:id="210651467">
      <w:bodyDiv w:val="1"/>
      <w:marLeft w:val="0"/>
      <w:marRight w:val="0"/>
      <w:marTop w:val="0"/>
      <w:marBottom w:val="0"/>
      <w:divBdr>
        <w:top w:val="none" w:sz="0" w:space="0" w:color="auto"/>
        <w:left w:val="none" w:sz="0" w:space="0" w:color="auto"/>
        <w:bottom w:val="none" w:sz="0" w:space="0" w:color="auto"/>
        <w:right w:val="none" w:sz="0" w:space="0" w:color="auto"/>
      </w:divBdr>
    </w:div>
    <w:div w:id="392116656">
      <w:bodyDiv w:val="1"/>
      <w:marLeft w:val="0"/>
      <w:marRight w:val="0"/>
      <w:marTop w:val="0"/>
      <w:marBottom w:val="0"/>
      <w:divBdr>
        <w:top w:val="none" w:sz="0" w:space="0" w:color="auto"/>
        <w:left w:val="none" w:sz="0" w:space="0" w:color="auto"/>
        <w:bottom w:val="none" w:sz="0" w:space="0" w:color="auto"/>
        <w:right w:val="none" w:sz="0" w:space="0" w:color="auto"/>
      </w:divBdr>
    </w:div>
    <w:div w:id="493643788">
      <w:bodyDiv w:val="1"/>
      <w:marLeft w:val="0"/>
      <w:marRight w:val="0"/>
      <w:marTop w:val="0"/>
      <w:marBottom w:val="0"/>
      <w:divBdr>
        <w:top w:val="none" w:sz="0" w:space="0" w:color="auto"/>
        <w:left w:val="none" w:sz="0" w:space="0" w:color="auto"/>
        <w:bottom w:val="none" w:sz="0" w:space="0" w:color="auto"/>
        <w:right w:val="none" w:sz="0" w:space="0" w:color="auto"/>
      </w:divBdr>
    </w:div>
    <w:div w:id="517349219">
      <w:bodyDiv w:val="1"/>
      <w:marLeft w:val="0"/>
      <w:marRight w:val="0"/>
      <w:marTop w:val="0"/>
      <w:marBottom w:val="0"/>
      <w:divBdr>
        <w:top w:val="none" w:sz="0" w:space="0" w:color="auto"/>
        <w:left w:val="none" w:sz="0" w:space="0" w:color="auto"/>
        <w:bottom w:val="none" w:sz="0" w:space="0" w:color="auto"/>
        <w:right w:val="none" w:sz="0" w:space="0" w:color="auto"/>
      </w:divBdr>
    </w:div>
    <w:div w:id="547226151">
      <w:bodyDiv w:val="1"/>
      <w:marLeft w:val="0"/>
      <w:marRight w:val="0"/>
      <w:marTop w:val="0"/>
      <w:marBottom w:val="0"/>
      <w:divBdr>
        <w:top w:val="none" w:sz="0" w:space="0" w:color="auto"/>
        <w:left w:val="none" w:sz="0" w:space="0" w:color="auto"/>
        <w:bottom w:val="none" w:sz="0" w:space="0" w:color="auto"/>
        <w:right w:val="none" w:sz="0" w:space="0" w:color="auto"/>
      </w:divBdr>
    </w:div>
    <w:div w:id="604114533">
      <w:bodyDiv w:val="1"/>
      <w:marLeft w:val="0"/>
      <w:marRight w:val="0"/>
      <w:marTop w:val="0"/>
      <w:marBottom w:val="0"/>
      <w:divBdr>
        <w:top w:val="none" w:sz="0" w:space="0" w:color="auto"/>
        <w:left w:val="none" w:sz="0" w:space="0" w:color="auto"/>
        <w:bottom w:val="none" w:sz="0" w:space="0" w:color="auto"/>
        <w:right w:val="none" w:sz="0" w:space="0" w:color="auto"/>
      </w:divBdr>
    </w:div>
    <w:div w:id="647705151">
      <w:bodyDiv w:val="1"/>
      <w:marLeft w:val="0"/>
      <w:marRight w:val="0"/>
      <w:marTop w:val="0"/>
      <w:marBottom w:val="0"/>
      <w:divBdr>
        <w:top w:val="none" w:sz="0" w:space="0" w:color="auto"/>
        <w:left w:val="none" w:sz="0" w:space="0" w:color="auto"/>
        <w:bottom w:val="none" w:sz="0" w:space="0" w:color="auto"/>
        <w:right w:val="none" w:sz="0" w:space="0" w:color="auto"/>
      </w:divBdr>
    </w:div>
    <w:div w:id="732309466">
      <w:bodyDiv w:val="1"/>
      <w:marLeft w:val="0"/>
      <w:marRight w:val="0"/>
      <w:marTop w:val="0"/>
      <w:marBottom w:val="0"/>
      <w:divBdr>
        <w:top w:val="none" w:sz="0" w:space="0" w:color="auto"/>
        <w:left w:val="none" w:sz="0" w:space="0" w:color="auto"/>
        <w:bottom w:val="none" w:sz="0" w:space="0" w:color="auto"/>
        <w:right w:val="none" w:sz="0" w:space="0" w:color="auto"/>
      </w:divBdr>
    </w:div>
    <w:div w:id="1091244506">
      <w:bodyDiv w:val="1"/>
      <w:marLeft w:val="0"/>
      <w:marRight w:val="0"/>
      <w:marTop w:val="0"/>
      <w:marBottom w:val="0"/>
      <w:divBdr>
        <w:top w:val="none" w:sz="0" w:space="0" w:color="auto"/>
        <w:left w:val="none" w:sz="0" w:space="0" w:color="auto"/>
        <w:bottom w:val="none" w:sz="0" w:space="0" w:color="auto"/>
        <w:right w:val="none" w:sz="0" w:space="0" w:color="auto"/>
      </w:divBdr>
    </w:div>
    <w:div w:id="1488522433">
      <w:bodyDiv w:val="1"/>
      <w:marLeft w:val="0"/>
      <w:marRight w:val="0"/>
      <w:marTop w:val="0"/>
      <w:marBottom w:val="0"/>
      <w:divBdr>
        <w:top w:val="none" w:sz="0" w:space="0" w:color="auto"/>
        <w:left w:val="none" w:sz="0" w:space="0" w:color="auto"/>
        <w:bottom w:val="none" w:sz="0" w:space="0" w:color="auto"/>
        <w:right w:val="none" w:sz="0" w:space="0" w:color="auto"/>
      </w:divBdr>
    </w:div>
    <w:div w:id="1495536481">
      <w:bodyDiv w:val="1"/>
      <w:marLeft w:val="0"/>
      <w:marRight w:val="0"/>
      <w:marTop w:val="0"/>
      <w:marBottom w:val="0"/>
      <w:divBdr>
        <w:top w:val="none" w:sz="0" w:space="0" w:color="auto"/>
        <w:left w:val="none" w:sz="0" w:space="0" w:color="auto"/>
        <w:bottom w:val="none" w:sz="0" w:space="0" w:color="auto"/>
        <w:right w:val="none" w:sz="0" w:space="0" w:color="auto"/>
      </w:divBdr>
    </w:div>
    <w:div w:id="1664240105">
      <w:bodyDiv w:val="1"/>
      <w:marLeft w:val="0"/>
      <w:marRight w:val="0"/>
      <w:marTop w:val="0"/>
      <w:marBottom w:val="0"/>
      <w:divBdr>
        <w:top w:val="none" w:sz="0" w:space="0" w:color="auto"/>
        <w:left w:val="none" w:sz="0" w:space="0" w:color="auto"/>
        <w:bottom w:val="none" w:sz="0" w:space="0" w:color="auto"/>
        <w:right w:val="none" w:sz="0" w:space="0" w:color="auto"/>
      </w:divBdr>
    </w:div>
    <w:div w:id="1819882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Lukasz Brzozowski</cp:lastModifiedBy>
  <cp:revision>26</cp:revision>
  <dcterms:created xsi:type="dcterms:W3CDTF">2013-12-23T23:15:00Z</dcterms:created>
  <dcterms:modified xsi:type="dcterms:W3CDTF">2025-08-15T11:27:00Z</dcterms:modified>
  <cp:category/>
</cp:coreProperties>
</file>